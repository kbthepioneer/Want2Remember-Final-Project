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C264" w14:textId="77777777" w:rsidR="00030FDC" w:rsidRDefault="00030FDC" w:rsidP="00030FDC">
      <w:pPr>
        <w:jc w:val="right"/>
        <w:rPr>
          <w:sz w:val="60"/>
          <w:szCs w:val="60"/>
        </w:rPr>
      </w:pPr>
    </w:p>
    <w:p w14:paraId="02657CE4" w14:textId="2E12B468" w:rsidR="001A0484" w:rsidRDefault="001A0484" w:rsidP="00030FDC">
      <w:pPr>
        <w:jc w:val="right"/>
        <w:rPr>
          <w:sz w:val="60"/>
          <w:szCs w:val="60"/>
        </w:rPr>
      </w:pPr>
      <w:r w:rsidRPr="00030FDC">
        <w:rPr>
          <w:sz w:val="60"/>
          <w:szCs w:val="60"/>
        </w:rPr>
        <w:t>Software Design Document (SDD) – Want2Remember (v2)</w:t>
      </w:r>
    </w:p>
    <w:p w14:paraId="3FE04BB0" w14:textId="77777777" w:rsidR="00030FDC" w:rsidRPr="00030FDC" w:rsidRDefault="00030FDC" w:rsidP="00030FDC">
      <w:pPr>
        <w:jc w:val="right"/>
        <w:rPr>
          <w:sz w:val="60"/>
          <w:szCs w:val="60"/>
        </w:rPr>
      </w:pPr>
    </w:p>
    <w:p w14:paraId="0A74DA3C" w14:textId="77777777" w:rsidR="001A0484" w:rsidRDefault="001A0484" w:rsidP="00030FDC">
      <w:pPr>
        <w:jc w:val="right"/>
        <w:rPr>
          <w:sz w:val="36"/>
          <w:szCs w:val="36"/>
        </w:rPr>
      </w:pPr>
      <w:r w:rsidRPr="00030FDC">
        <w:rPr>
          <w:sz w:val="36"/>
          <w:szCs w:val="36"/>
        </w:rPr>
        <w:t>Project Name: Want2Remember</w:t>
      </w:r>
    </w:p>
    <w:p w14:paraId="7B521EE1" w14:textId="77777777" w:rsidR="00030FDC" w:rsidRPr="00030FDC" w:rsidRDefault="00030FDC" w:rsidP="00030FDC">
      <w:pPr>
        <w:jc w:val="right"/>
        <w:rPr>
          <w:sz w:val="36"/>
          <w:szCs w:val="36"/>
        </w:rPr>
      </w:pPr>
    </w:p>
    <w:p w14:paraId="3FE4EFC0" w14:textId="77777777" w:rsidR="001A0484" w:rsidRDefault="001A0484" w:rsidP="00030FDC">
      <w:pPr>
        <w:jc w:val="right"/>
        <w:rPr>
          <w:sz w:val="36"/>
          <w:szCs w:val="36"/>
        </w:rPr>
      </w:pPr>
      <w:r w:rsidRPr="00030FDC">
        <w:rPr>
          <w:sz w:val="36"/>
          <w:szCs w:val="36"/>
        </w:rPr>
        <w:t>Snapshot: 2 (Checkpoint 1)</w:t>
      </w:r>
    </w:p>
    <w:p w14:paraId="3FE778D1" w14:textId="77777777" w:rsidR="00030FDC" w:rsidRPr="00030FDC" w:rsidRDefault="00030FDC" w:rsidP="00030FDC">
      <w:pPr>
        <w:jc w:val="right"/>
        <w:rPr>
          <w:sz w:val="36"/>
          <w:szCs w:val="36"/>
        </w:rPr>
      </w:pPr>
    </w:p>
    <w:p w14:paraId="4CCE7790" w14:textId="6A2C52EF" w:rsidR="001A0484" w:rsidRPr="00030FDC" w:rsidRDefault="001A0484" w:rsidP="00030FDC">
      <w:pPr>
        <w:jc w:val="right"/>
        <w:rPr>
          <w:sz w:val="36"/>
          <w:szCs w:val="36"/>
        </w:rPr>
      </w:pPr>
      <w:r w:rsidRPr="00030FDC">
        <w:rPr>
          <w:sz w:val="36"/>
          <w:szCs w:val="36"/>
        </w:rPr>
        <w:t>Team Member: Kevin Bayona</w:t>
      </w:r>
      <w:r w:rsidR="004C3082">
        <w:rPr>
          <w:sz w:val="36"/>
          <w:szCs w:val="36"/>
        </w:rPr>
        <w:t xml:space="preserve">-Galindo &amp; </w:t>
      </w:r>
      <w:proofErr w:type="spellStart"/>
      <w:r w:rsidR="004C3082">
        <w:rPr>
          <w:sz w:val="36"/>
          <w:szCs w:val="36"/>
        </w:rPr>
        <w:t>Nikolazi</w:t>
      </w:r>
      <w:proofErr w:type="spellEnd"/>
      <w:r w:rsidR="004C3082">
        <w:rPr>
          <w:sz w:val="36"/>
          <w:szCs w:val="36"/>
        </w:rPr>
        <w:t xml:space="preserve"> </w:t>
      </w:r>
      <w:proofErr w:type="spellStart"/>
      <w:r w:rsidR="004C3082">
        <w:rPr>
          <w:sz w:val="36"/>
          <w:szCs w:val="36"/>
        </w:rPr>
        <w:t>Tartinsky</w:t>
      </w:r>
      <w:proofErr w:type="spellEnd"/>
    </w:p>
    <w:p w14:paraId="76C76438" w14:textId="77777777" w:rsidR="00483056" w:rsidRDefault="00483056" w:rsidP="001A0484"/>
    <w:p w14:paraId="33A4B339" w14:textId="77777777" w:rsidR="00483056" w:rsidRDefault="00483056" w:rsidP="001A0484"/>
    <w:p w14:paraId="4F59557D" w14:textId="77777777" w:rsidR="00483056" w:rsidRDefault="00483056" w:rsidP="001A0484"/>
    <w:p w14:paraId="531095B8" w14:textId="77777777" w:rsidR="00483056" w:rsidRDefault="00483056" w:rsidP="001A0484"/>
    <w:p w14:paraId="1DEC35D2" w14:textId="77777777" w:rsidR="00483056" w:rsidRDefault="00483056" w:rsidP="001A0484"/>
    <w:p w14:paraId="779E30CF" w14:textId="77777777" w:rsidR="00483056" w:rsidRDefault="00483056" w:rsidP="001A0484"/>
    <w:p w14:paraId="05A17795" w14:textId="77777777" w:rsidR="00483056" w:rsidRDefault="00483056" w:rsidP="001A0484"/>
    <w:p w14:paraId="13F920F1" w14:textId="77777777" w:rsidR="00483056" w:rsidRDefault="00483056" w:rsidP="001A0484"/>
    <w:p w14:paraId="34E1D889" w14:textId="77777777" w:rsidR="00483056" w:rsidRDefault="00483056" w:rsidP="001A0484"/>
    <w:p w14:paraId="54C2A3DA" w14:textId="77777777" w:rsidR="00483056" w:rsidRDefault="00483056" w:rsidP="001A0484"/>
    <w:p w14:paraId="18FFD120" w14:textId="77777777" w:rsidR="00483056" w:rsidRDefault="00483056" w:rsidP="001A0484"/>
    <w:p w14:paraId="775108E6" w14:textId="77777777" w:rsidR="00483056" w:rsidRDefault="00483056" w:rsidP="001A0484"/>
    <w:p w14:paraId="17B110E9" w14:textId="29067206" w:rsidR="001A0484" w:rsidRPr="00483056" w:rsidRDefault="001A0484" w:rsidP="001A0484">
      <w:pPr>
        <w:rPr>
          <w:b/>
          <w:bCs/>
          <w:sz w:val="36"/>
          <w:szCs w:val="36"/>
        </w:rPr>
      </w:pPr>
      <w:r w:rsidRPr="00483056">
        <w:rPr>
          <w:b/>
          <w:bCs/>
          <w:sz w:val="36"/>
          <w:szCs w:val="36"/>
        </w:rPr>
        <w:t>1. Introduction</w:t>
      </w:r>
    </w:p>
    <w:p w14:paraId="7EE2893E" w14:textId="77777777" w:rsidR="001A0484" w:rsidRPr="00483056" w:rsidRDefault="001A0484" w:rsidP="001A0484">
      <w:pPr>
        <w:rPr>
          <w:sz w:val="24"/>
          <w:szCs w:val="24"/>
        </w:rPr>
      </w:pPr>
      <w:r w:rsidRPr="00483056">
        <w:rPr>
          <w:sz w:val="24"/>
          <w:szCs w:val="24"/>
        </w:rPr>
        <w:t xml:space="preserve">Purpose: This document provides updated system architecture and design details following the implementation of a memory list view and </w:t>
      </w:r>
      <w:proofErr w:type="spellStart"/>
      <w:r w:rsidRPr="00483056">
        <w:rPr>
          <w:sz w:val="24"/>
          <w:szCs w:val="24"/>
        </w:rPr>
        <w:t>localStorage</w:t>
      </w:r>
      <w:proofErr w:type="spellEnd"/>
      <w:r w:rsidRPr="00483056">
        <w:rPr>
          <w:sz w:val="24"/>
          <w:szCs w:val="24"/>
        </w:rPr>
        <w:t xml:space="preserve"> integration.</w:t>
      </w:r>
    </w:p>
    <w:p w14:paraId="53B7FE1E" w14:textId="77777777" w:rsidR="001A0484" w:rsidRDefault="001A0484" w:rsidP="001A0484">
      <w:pPr>
        <w:rPr>
          <w:sz w:val="24"/>
          <w:szCs w:val="24"/>
        </w:rPr>
      </w:pPr>
      <w:r w:rsidRPr="00483056">
        <w:rPr>
          <w:sz w:val="24"/>
          <w:szCs w:val="24"/>
        </w:rPr>
        <w:t>Audience: Developers, stakeholders, professor</w:t>
      </w:r>
    </w:p>
    <w:p w14:paraId="7DBC6820" w14:textId="77777777" w:rsidR="00483056" w:rsidRPr="00483056" w:rsidRDefault="00483056" w:rsidP="001A0484">
      <w:pPr>
        <w:rPr>
          <w:sz w:val="24"/>
          <w:szCs w:val="24"/>
        </w:rPr>
      </w:pPr>
    </w:p>
    <w:p w14:paraId="549CA2A2" w14:textId="77777777" w:rsidR="001A0484" w:rsidRPr="00483056" w:rsidRDefault="001A0484" w:rsidP="001A0484">
      <w:pPr>
        <w:rPr>
          <w:b/>
          <w:bCs/>
          <w:sz w:val="36"/>
          <w:szCs w:val="36"/>
        </w:rPr>
      </w:pPr>
      <w:r w:rsidRPr="00483056">
        <w:rPr>
          <w:b/>
          <w:bCs/>
          <w:sz w:val="36"/>
          <w:szCs w:val="36"/>
        </w:rPr>
        <w:t>2. System Architecture</w:t>
      </w:r>
    </w:p>
    <w:p w14:paraId="1818039C" w14:textId="77777777" w:rsidR="001A0484" w:rsidRPr="00483056" w:rsidRDefault="001A0484" w:rsidP="001A0484">
      <w:pPr>
        <w:rPr>
          <w:sz w:val="24"/>
          <w:szCs w:val="24"/>
        </w:rPr>
      </w:pPr>
      <w:r w:rsidRPr="00483056">
        <w:rPr>
          <w:sz w:val="24"/>
          <w:szCs w:val="24"/>
        </w:rPr>
        <w:t>Frontend: HTML/CSS + JavaScript (Vanilla)</w:t>
      </w:r>
    </w:p>
    <w:p w14:paraId="6C4F3A95" w14:textId="77777777" w:rsidR="001A0484" w:rsidRPr="00483056" w:rsidRDefault="001A0484" w:rsidP="001A0484">
      <w:pPr>
        <w:rPr>
          <w:sz w:val="24"/>
          <w:szCs w:val="24"/>
        </w:rPr>
      </w:pPr>
      <w:r w:rsidRPr="00483056">
        <w:rPr>
          <w:sz w:val="24"/>
          <w:szCs w:val="24"/>
        </w:rPr>
        <w:t xml:space="preserve">Backend: N/A (Frontend-only project using </w:t>
      </w:r>
      <w:proofErr w:type="spellStart"/>
      <w:r w:rsidRPr="00483056">
        <w:rPr>
          <w:sz w:val="24"/>
          <w:szCs w:val="24"/>
        </w:rPr>
        <w:t>localStorage</w:t>
      </w:r>
      <w:proofErr w:type="spellEnd"/>
      <w:r w:rsidRPr="00483056">
        <w:rPr>
          <w:sz w:val="24"/>
          <w:szCs w:val="24"/>
        </w:rPr>
        <w:t>)</w:t>
      </w:r>
    </w:p>
    <w:p w14:paraId="368747D6" w14:textId="77777777" w:rsidR="001A0484" w:rsidRDefault="001A0484" w:rsidP="001A0484">
      <w:pPr>
        <w:rPr>
          <w:sz w:val="24"/>
          <w:szCs w:val="24"/>
        </w:rPr>
      </w:pPr>
      <w:r w:rsidRPr="00483056">
        <w:rPr>
          <w:sz w:val="24"/>
          <w:szCs w:val="24"/>
        </w:rPr>
        <w:t xml:space="preserve">Database: Browser-based </w:t>
      </w:r>
      <w:proofErr w:type="spellStart"/>
      <w:r w:rsidRPr="00483056">
        <w:rPr>
          <w:sz w:val="24"/>
          <w:szCs w:val="24"/>
        </w:rPr>
        <w:t>localStorage</w:t>
      </w:r>
      <w:proofErr w:type="spellEnd"/>
    </w:p>
    <w:p w14:paraId="7AEEA6A0" w14:textId="77777777" w:rsidR="00483056" w:rsidRPr="00483056" w:rsidRDefault="00483056" w:rsidP="001A0484">
      <w:pPr>
        <w:rPr>
          <w:sz w:val="24"/>
          <w:szCs w:val="24"/>
        </w:rPr>
      </w:pPr>
    </w:p>
    <w:p w14:paraId="7EDBB12F" w14:textId="77777777" w:rsidR="001A0484" w:rsidRPr="00483056" w:rsidRDefault="001A0484" w:rsidP="001A0484">
      <w:pPr>
        <w:rPr>
          <w:b/>
          <w:bCs/>
          <w:sz w:val="36"/>
          <w:szCs w:val="36"/>
        </w:rPr>
      </w:pPr>
      <w:r w:rsidRPr="00483056">
        <w:rPr>
          <w:b/>
          <w:bCs/>
          <w:sz w:val="36"/>
          <w:szCs w:val="36"/>
        </w:rPr>
        <w:t>3. Component Overview</w:t>
      </w:r>
    </w:p>
    <w:p w14:paraId="4D294D1D" w14:textId="77777777" w:rsidR="001A0484" w:rsidRPr="00483056" w:rsidRDefault="001A0484" w:rsidP="001A0484">
      <w:pPr>
        <w:rPr>
          <w:sz w:val="24"/>
          <w:szCs w:val="24"/>
        </w:rPr>
      </w:pPr>
      <w:r w:rsidRPr="00483056">
        <w:rPr>
          <w:sz w:val="24"/>
          <w:szCs w:val="24"/>
        </w:rPr>
        <w:t>- Memory Input Form: Users can enter a memory title and note.</w:t>
      </w:r>
    </w:p>
    <w:p w14:paraId="448020E2" w14:textId="77777777" w:rsidR="001A0484" w:rsidRPr="00483056" w:rsidRDefault="001A0484" w:rsidP="001A0484">
      <w:pPr>
        <w:rPr>
          <w:sz w:val="24"/>
          <w:szCs w:val="24"/>
        </w:rPr>
      </w:pPr>
      <w:r w:rsidRPr="00483056">
        <w:rPr>
          <w:sz w:val="24"/>
          <w:szCs w:val="24"/>
        </w:rPr>
        <w:t>- Memory List Display: Displays saved memories directly below the form.</w:t>
      </w:r>
    </w:p>
    <w:p w14:paraId="027A65A8" w14:textId="77777777" w:rsidR="001A0484" w:rsidRDefault="001A0484" w:rsidP="001A0484">
      <w:pPr>
        <w:rPr>
          <w:sz w:val="24"/>
          <w:szCs w:val="24"/>
        </w:rPr>
      </w:pPr>
      <w:r w:rsidRPr="00483056">
        <w:rPr>
          <w:sz w:val="24"/>
          <w:szCs w:val="24"/>
        </w:rPr>
        <w:t xml:space="preserve">- </w:t>
      </w:r>
      <w:proofErr w:type="spellStart"/>
      <w:r w:rsidRPr="00483056">
        <w:rPr>
          <w:sz w:val="24"/>
          <w:szCs w:val="24"/>
        </w:rPr>
        <w:t>LocalStorage</w:t>
      </w:r>
      <w:proofErr w:type="spellEnd"/>
      <w:r w:rsidRPr="00483056">
        <w:rPr>
          <w:sz w:val="24"/>
          <w:szCs w:val="24"/>
        </w:rPr>
        <w:t xml:space="preserve"> Integration: Saves and loads memories using browser storage.</w:t>
      </w:r>
    </w:p>
    <w:p w14:paraId="053C28B6" w14:textId="77777777" w:rsidR="00483056" w:rsidRPr="00483056" w:rsidRDefault="00483056" w:rsidP="001A0484">
      <w:pPr>
        <w:rPr>
          <w:sz w:val="24"/>
          <w:szCs w:val="24"/>
        </w:rPr>
      </w:pPr>
    </w:p>
    <w:p w14:paraId="2C9A928F" w14:textId="77777777" w:rsidR="001A0484" w:rsidRPr="00483056" w:rsidRDefault="001A0484" w:rsidP="001A0484">
      <w:pPr>
        <w:rPr>
          <w:b/>
          <w:bCs/>
          <w:sz w:val="36"/>
          <w:szCs w:val="36"/>
        </w:rPr>
      </w:pPr>
      <w:r w:rsidRPr="00483056">
        <w:rPr>
          <w:b/>
          <w:bCs/>
          <w:sz w:val="36"/>
          <w:szCs w:val="36"/>
        </w:rPr>
        <w:t>4. Workflow Summary</w:t>
      </w:r>
    </w:p>
    <w:p w14:paraId="40F53817" w14:textId="77777777" w:rsidR="001A0484" w:rsidRPr="00483056" w:rsidRDefault="001A0484" w:rsidP="001A0484">
      <w:pPr>
        <w:rPr>
          <w:sz w:val="24"/>
          <w:szCs w:val="24"/>
        </w:rPr>
      </w:pPr>
      <w:r w:rsidRPr="00483056">
        <w:rPr>
          <w:sz w:val="24"/>
          <w:szCs w:val="24"/>
        </w:rPr>
        <w:t>User Flow:</w:t>
      </w:r>
    </w:p>
    <w:p w14:paraId="1A75A76B" w14:textId="77777777" w:rsidR="001A0484" w:rsidRPr="00483056" w:rsidRDefault="001A0484" w:rsidP="001A0484">
      <w:pPr>
        <w:rPr>
          <w:sz w:val="24"/>
          <w:szCs w:val="24"/>
        </w:rPr>
      </w:pPr>
      <w:r w:rsidRPr="00483056">
        <w:rPr>
          <w:sz w:val="24"/>
          <w:szCs w:val="24"/>
        </w:rPr>
        <w:t>1. User opens index.html</w:t>
      </w:r>
    </w:p>
    <w:p w14:paraId="2EA47E47" w14:textId="77777777" w:rsidR="001A0484" w:rsidRPr="00483056" w:rsidRDefault="001A0484" w:rsidP="001A0484">
      <w:pPr>
        <w:rPr>
          <w:sz w:val="24"/>
          <w:szCs w:val="24"/>
        </w:rPr>
      </w:pPr>
      <w:r w:rsidRPr="00483056">
        <w:rPr>
          <w:sz w:val="24"/>
          <w:szCs w:val="24"/>
        </w:rPr>
        <w:t>2. Enters a memory (title + note)</w:t>
      </w:r>
    </w:p>
    <w:p w14:paraId="778D2B6D" w14:textId="77777777" w:rsidR="001A0484" w:rsidRPr="00483056" w:rsidRDefault="001A0484" w:rsidP="001A0484">
      <w:pPr>
        <w:rPr>
          <w:sz w:val="24"/>
          <w:szCs w:val="24"/>
        </w:rPr>
      </w:pPr>
      <w:r w:rsidRPr="00483056">
        <w:rPr>
          <w:sz w:val="24"/>
          <w:szCs w:val="24"/>
        </w:rPr>
        <w:t>3. Submits the form</w:t>
      </w:r>
    </w:p>
    <w:p w14:paraId="7DC7F94B" w14:textId="77777777" w:rsidR="001A0484" w:rsidRPr="00483056" w:rsidRDefault="001A0484" w:rsidP="001A0484">
      <w:pPr>
        <w:rPr>
          <w:sz w:val="24"/>
          <w:szCs w:val="24"/>
        </w:rPr>
      </w:pPr>
      <w:r w:rsidRPr="00483056">
        <w:rPr>
          <w:sz w:val="24"/>
          <w:szCs w:val="24"/>
        </w:rPr>
        <w:t xml:space="preserve">4. Memory is stored in </w:t>
      </w:r>
      <w:proofErr w:type="spellStart"/>
      <w:r w:rsidRPr="00483056">
        <w:rPr>
          <w:sz w:val="24"/>
          <w:szCs w:val="24"/>
        </w:rPr>
        <w:t>localStorage</w:t>
      </w:r>
      <w:proofErr w:type="spellEnd"/>
    </w:p>
    <w:p w14:paraId="7BB3A675" w14:textId="77777777" w:rsidR="001A0484" w:rsidRPr="00483056" w:rsidRDefault="001A0484" w:rsidP="001A0484">
      <w:pPr>
        <w:rPr>
          <w:sz w:val="24"/>
          <w:szCs w:val="24"/>
        </w:rPr>
      </w:pPr>
      <w:r w:rsidRPr="00483056">
        <w:rPr>
          <w:sz w:val="24"/>
          <w:szCs w:val="24"/>
        </w:rPr>
        <w:t>5. Memory is displayed in the memory list</w:t>
      </w:r>
    </w:p>
    <w:p w14:paraId="3605CC38" w14:textId="77777777" w:rsidR="001A0484" w:rsidRDefault="001A0484" w:rsidP="001A0484">
      <w:pPr>
        <w:rPr>
          <w:sz w:val="24"/>
          <w:szCs w:val="24"/>
        </w:rPr>
      </w:pPr>
      <w:r w:rsidRPr="00483056">
        <w:rPr>
          <w:sz w:val="24"/>
          <w:szCs w:val="24"/>
        </w:rPr>
        <w:lastRenderedPageBreak/>
        <w:t>6. Refreshing the page reloads stored memories</w:t>
      </w:r>
    </w:p>
    <w:p w14:paraId="3243CA96" w14:textId="77777777" w:rsidR="002F0965" w:rsidRPr="00483056" w:rsidRDefault="002F0965" w:rsidP="001A0484">
      <w:pPr>
        <w:rPr>
          <w:sz w:val="24"/>
          <w:szCs w:val="24"/>
        </w:rPr>
      </w:pPr>
    </w:p>
    <w:p w14:paraId="1778419C" w14:textId="77777777" w:rsidR="001A0484" w:rsidRPr="00483056" w:rsidRDefault="001A0484" w:rsidP="001A0484">
      <w:pPr>
        <w:rPr>
          <w:b/>
          <w:bCs/>
          <w:sz w:val="36"/>
          <w:szCs w:val="36"/>
        </w:rPr>
      </w:pPr>
      <w:r w:rsidRPr="00483056">
        <w:rPr>
          <w:b/>
          <w:bCs/>
          <w:sz w:val="36"/>
          <w:szCs w:val="36"/>
        </w:rPr>
        <w:t>5. UI Details</w:t>
      </w:r>
    </w:p>
    <w:p w14:paraId="7B79B929" w14:textId="77777777" w:rsidR="001A0484" w:rsidRPr="00483056" w:rsidRDefault="001A0484" w:rsidP="001A0484">
      <w:pPr>
        <w:rPr>
          <w:sz w:val="24"/>
          <w:szCs w:val="24"/>
        </w:rPr>
      </w:pPr>
      <w:r w:rsidRPr="00483056">
        <w:rPr>
          <w:sz w:val="24"/>
          <w:szCs w:val="24"/>
        </w:rPr>
        <w:t xml:space="preserve">- Form Elements: Text input for title, </w:t>
      </w:r>
      <w:proofErr w:type="spellStart"/>
      <w:r w:rsidRPr="00483056">
        <w:rPr>
          <w:sz w:val="24"/>
          <w:szCs w:val="24"/>
        </w:rPr>
        <w:t>textarea</w:t>
      </w:r>
      <w:proofErr w:type="spellEnd"/>
      <w:r w:rsidRPr="00483056">
        <w:rPr>
          <w:sz w:val="24"/>
          <w:szCs w:val="24"/>
        </w:rPr>
        <w:t xml:space="preserve"> for note</w:t>
      </w:r>
    </w:p>
    <w:p w14:paraId="07C162A4" w14:textId="77777777" w:rsidR="001A0484" w:rsidRDefault="001A0484" w:rsidP="001A0484">
      <w:pPr>
        <w:rPr>
          <w:sz w:val="24"/>
          <w:szCs w:val="24"/>
        </w:rPr>
      </w:pPr>
      <w:r w:rsidRPr="00483056">
        <w:rPr>
          <w:sz w:val="24"/>
          <w:szCs w:val="24"/>
        </w:rPr>
        <w:t>- Memory List UI: &lt;</w:t>
      </w:r>
      <w:proofErr w:type="spellStart"/>
      <w:r w:rsidRPr="00483056">
        <w:rPr>
          <w:sz w:val="24"/>
          <w:szCs w:val="24"/>
        </w:rPr>
        <w:t>ul</w:t>
      </w:r>
      <w:proofErr w:type="spellEnd"/>
      <w:r w:rsidRPr="00483056">
        <w:rPr>
          <w:sz w:val="24"/>
          <w:szCs w:val="24"/>
        </w:rPr>
        <w:t>&gt; element with dynamically added &lt;li&gt; entries for each memory</w:t>
      </w:r>
    </w:p>
    <w:p w14:paraId="0F5503D1" w14:textId="77777777" w:rsidR="002F0965" w:rsidRPr="00483056" w:rsidRDefault="002F0965" w:rsidP="001A0484">
      <w:pPr>
        <w:rPr>
          <w:sz w:val="24"/>
          <w:szCs w:val="24"/>
        </w:rPr>
      </w:pPr>
    </w:p>
    <w:p w14:paraId="20F1F416" w14:textId="77777777" w:rsidR="001A0484" w:rsidRPr="002F0965" w:rsidRDefault="001A0484" w:rsidP="001A0484">
      <w:pPr>
        <w:rPr>
          <w:b/>
          <w:bCs/>
          <w:sz w:val="36"/>
          <w:szCs w:val="36"/>
        </w:rPr>
      </w:pPr>
      <w:r w:rsidRPr="002F0965">
        <w:rPr>
          <w:b/>
          <w:bCs/>
          <w:sz w:val="36"/>
          <w:szCs w:val="36"/>
        </w:rPr>
        <w:t>6. Glossary</w:t>
      </w:r>
    </w:p>
    <w:p w14:paraId="7D2DC6E8" w14:textId="77777777" w:rsidR="001A0484" w:rsidRPr="00483056" w:rsidRDefault="001A0484" w:rsidP="001A0484">
      <w:pPr>
        <w:rPr>
          <w:sz w:val="24"/>
          <w:szCs w:val="24"/>
        </w:rPr>
      </w:pPr>
      <w:r w:rsidRPr="00483056">
        <w:rPr>
          <w:sz w:val="24"/>
          <w:szCs w:val="24"/>
        </w:rPr>
        <w:t>- DOM: Document Object Model</w:t>
      </w:r>
    </w:p>
    <w:p w14:paraId="6034A718" w14:textId="77777777" w:rsidR="001A0484" w:rsidRPr="00483056" w:rsidRDefault="001A0484" w:rsidP="001A0484">
      <w:pPr>
        <w:rPr>
          <w:sz w:val="24"/>
          <w:szCs w:val="24"/>
        </w:rPr>
      </w:pPr>
      <w:r w:rsidRPr="00483056">
        <w:rPr>
          <w:sz w:val="24"/>
          <w:szCs w:val="24"/>
        </w:rPr>
        <w:t xml:space="preserve">- </w:t>
      </w:r>
      <w:proofErr w:type="spellStart"/>
      <w:r w:rsidRPr="00483056">
        <w:rPr>
          <w:sz w:val="24"/>
          <w:szCs w:val="24"/>
        </w:rPr>
        <w:t>localStorage</w:t>
      </w:r>
      <w:proofErr w:type="spellEnd"/>
      <w:r w:rsidRPr="00483056">
        <w:rPr>
          <w:sz w:val="24"/>
          <w:szCs w:val="24"/>
        </w:rPr>
        <w:t>: Web storage object for saving small data persistently in browser</w:t>
      </w:r>
    </w:p>
    <w:p w14:paraId="5EFB2473" w14:textId="77777777" w:rsidR="001A0484" w:rsidRDefault="001A0484" w:rsidP="001A0484">
      <w:pPr>
        <w:rPr>
          <w:sz w:val="24"/>
          <w:szCs w:val="24"/>
        </w:rPr>
      </w:pPr>
      <w:r w:rsidRPr="00483056">
        <w:rPr>
          <w:sz w:val="24"/>
          <w:szCs w:val="24"/>
        </w:rPr>
        <w:t xml:space="preserve">- CRUD: Create, Read, Update, </w:t>
      </w:r>
      <w:proofErr w:type="gramStart"/>
      <w:r w:rsidRPr="00483056">
        <w:rPr>
          <w:sz w:val="24"/>
          <w:szCs w:val="24"/>
        </w:rPr>
        <w:t>Delete</w:t>
      </w:r>
      <w:proofErr w:type="gramEnd"/>
      <w:r w:rsidRPr="00483056">
        <w:rPr>
          <w:sz w:val="24"/>
          <w:szCs w:val="24"/>
        </w:rPr>
        <w:t xml:space="preserve"> (currently supports Create and Read)</w:t>
      </w:r>
    </w:p>
    <w:p w14:paraId="6ECB4C29" w14:textId="77777777" w:rsidR="002F0965" w:rsidRPr="00483056" w:rsidRDefault="002F0965" w:rsidP="001A0484">
      <w:pPr>
        <w:rPr>
          <w:sz w:val="24"/>
          <w:szCs w:val="24"/>
        </w:rPr>
      </w:pPr>
    </w:p>
    <w:p w14:paraId="63B23CB9" w14:textId="77777777" w:rsidR="001A0484" w:rsidRPr="002F0965" w:rsidRDefault="001A0484" w:rsidP="001A0484">
      <w:pPr>
        <w:rPr>
          <w:b/>
          <w:bCs/>
          <w:sz w:val="36"/>
          <w:szCs w:val="36"/>
        </w:rPr>
      </w:pPr>
      <w:r w:rsidRPr="002F0965">
        <w:rPr>
          <w:b/>
          <w:bCs/>
          <w:sz w:val="36"/>
          <w:szCs w:val="36"/>
        </w:rPr>
        <w:t>7. References</w:t>
      </w:r>
    </w:p>
    <w:p w14:paraId="21059B15" w14:textId="47D06318" w:rsidR="00E868AE" w:rsidRPr="00483056" w:rsidRDefault="001A0484" w:rsidP="001A0484">
      <w:pPr>
        <w:rPr>
          <w:sz w:val="24"/>
          <w:szCs w:val="24"/>
        </w:rPr>
      </w:pPr>
      <w:r w:rsidRPr="00483056">
        <w:rPr>
          <w:sz w:val="24"/>
          <w:szCs w:val="24"/>
        </w:rPr>
        <w:t>MDN Docs: https://developer.mozilla.org/en-US/docs/Web/API/Window/localStorage</w:t>
      </w:r>
    </w:p>
    <w:sectPr w:rsidR="00E868AE" w:rsidRPr="0048305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3D37D" w14:textId="77777777" w:rsidR="009F0378" w:rsidRDefault="009F0378" w:rsidP="00030FDC">
      <w:pPr>
        <w:spacing w:after="0" w:line="240" w:lineRule="auto"/>
      </w:pPr>
      <w:r>
        <w:separator/>
      </w:r>
    </w:p>
  </w:endnote>
  <w:endnote w:type="continuationSeparator" w:id="0">
    <w:p w14:paraId="0BEE65B9" w14:textId="77777777" w:rsidR="009F0378" w:rsidRDefault="009F0378" w:rsidP="0003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820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AE6849" w14:textId="50950796" w:rsidR="00483056" w:rsidRDefault="004830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B6686C" w14:textId="77777777" w:rsidR="00483056" w:rsidRDefault="00483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0E4E1" w14:textId="77777777" w:rsidR="009F0378" w:rsidRDefault="009F0378" w:rsidP="00030FDC">
      <w:pPr>
        <w:spacing w:after="0" w:line="240" w:lineRule="auto"/>
      </w:pPr>
      <w:r>
        <w:separator/>
      </w:r>
    </w:p>
  </w:footnote>
  <w:footnote w:type="continuationSeparator" w:id="0">
    <w:p w14:paraId="27FA7460" w14:textId="77777777" w:rsidR="009F0378" w:rsidRDefault="009F0378" w:rsidP="00030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21341" w14:textId="552450A0" w:rsidR="00030FDC" w:rsidRDefault="00030FDC">
    <w:pPr>
      <w:pStyle w:val="Header"/>
    </w:pPr>
    <w:r>
      <w:t xml:space="preserve">Jacob Valenzuela </w:t>
    </w:r>
    <w:r>
      <w:tab/>
    </w:r>
    <w:r>
      <w:tab/>
      <w:t>Software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4941983">
    <w:abstractNumId w:val="8"/>
  </w:num>
  <w:num w:numId="2" w16cid:durableId="1396507296">
    <w:abstractNumId w:val="6"/>
  </w:num>
  <w:num w:numId="3" w16cid:durableId="606623191">
    <w:abstractNumId w:val="5"/>
  </w:num>
  <w:num w:numId="4" w16cid:durableId="797534473">
    <w:abstractNumId w:val="4"/>
  </w:num>
  <w:num w:numId="5" w16cid:durableId="1871264921">
    <w:abstractNumId w:val="7"/>
  </w:num>
  <w:num w:numId="6" w16cid:durableId="774714325">
    <w:abstractNumId w:val="3"/>
  </w:num>
  <w:num w:numId="7" w16cid:durableId="1207569176">
    <w:abstractNumId w:val="2"/>
  </w:num>
  <w:num w:numId="8" w16cid:durableId="1914125950">
    <w:abstractNumId w:val="1"/>
  </w:num>
  <w:num w:numId="9" w16cid:durableId="26974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FDC"/>
    <w:rsid w:val="00034616"/>
    <w:rsid w:val="0006063C"/>
    <w:rsid w:val="0015074B"/>
    <w:rsid w:val="001A0484"/>
    <w:rsid w:val="0029639D"/>
    <w:rsid w:val="002A238B"/>
    <w:rsid w:val="002C57B7"/>
    <w:rsid w:val="002F0965"/>
    <w:rsid w:val="00326F90"/>
    <w:rsid w:val="00483056"/>
    <w:rsid w:val="004C3082"/>
    <w:rsid w:val="009F0378"/>
    <w:rsid w:val="00AA1D8D"/>
    <w:rsid w:val="00B47730"/>
    <w:rsid w:val="00CB0664"/>
    <w:rsid w:val="00DD2390"/>
    <w:rsid w:val="00E868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4C9DE2E-0256-49A6-BBAB-55A0F87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Bayona-Galindo, Kevin</cp:lastModifiedBy>
  <cp:revision>8</cp:revision>
  <dcterms:created xsi:type="dcterms:W3CDTF">2013-12-23T23:15:00Z</dcterms:created>
  <dcterms:modified xsi:type="dcterms:W3CDTF">2025-05-08T04:44:00Z</dcterms:modified>
  <cp:category/>
</cp:coreProperties>
</file>