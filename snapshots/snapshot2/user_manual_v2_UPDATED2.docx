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FBC1" w14:textId="77777777" w:rsidR="00A477CD" w:rsidRDefault="00A477CD" w:rsidP="00A477CD">
      <w:r>
        <w:t>User Manual – Want2Remember (v2)</w:t>
      </w:r>
    </w:p>
    <w:p w14:paraId="326F091C" w14:textId="77777777" w:rsidR="00A477CD" w:rsidRDefault="00A477CD" w:rsidP="00A477CD">
      <w:r>
        <w:t>Project: Want2Remember</w:t>
      </w:r>
    </w:p>
    <w:p w14:paraId="68BD4386" w14:textId="77777777" w:rsidR="00A477CD" w:rsidRDefault="00A477CD" w:rsidP="00A477CD">
      <w:r>
        <w:t>Snapshot: 2 (Checkpoint 1)</w:t>
      </w:r>
    </w:p>
    <w:p w14:paraId="3FD4490A" w14:textId="13F3FB62" w:rsidR="00A477CD" w:rsidRDefault="00A477CD" w:rsidP="00A477CD">
      <w:r>
        <w:t>Team Member: Kevin Bayona</w:t>
      </w:r>
      <w:r>
        <w:t xml:space="preserve">-Galindo &amp; </w:t>
      </w:r>
      <w:proofErr w:type="spellStart"/>
      <w:r>
        <w:t>Nikolazi</w:t>
      </w:r>
      <w:proofErr w:type="spellEnd"/>
      <w:r>
        <w:t xml:space="preserve"> </w:t>
      </w:r>
      <w:proofErr w:type="spellStart"/>
      <w:r>
        <w:t>Tartinsky</w:t>
      </w:r>
      <w:proofErr w:type="spellEnd"/>
    </w:p>
    <w:p w14:paraId="17796B86" w14:textId="77777777" w:rsidR="00A477CD" w:rsidRDefault="00A477CD" w:rsidP="00A477CD"/>
    <w:p w14:paraId="60FAC429" w14:textId="77777777" w:rsidR="00A477CD" w:rsidRDefault="00A477CD" w:rsidP="00A477CD">
      <w:r>
        <w:t>Project Description</w:t>
      </w:r>
    </w:p>
    <w:p w14:paraId="0F4438BB" w14:textId="77777777" w:rsidR="00A477CD" w:rsidRDefault="00A477CD" w:rsidP="00A477CD">
      <w:r>
        <w:t>Want2Remember is a digital memory assistant that allows users to store personal memories. These can include a short title and a note, helping users to recall important events, thoughts, or reminders.</w:t>
      </w:r>
    </w:p>
    <w:p w14:paraId="47411D9F" w14:textId="77777777" w:rsidR="00A477CD" w:rsidRDefault="00A477CD" w:rsidP="00A477CD">
      <w:r>
        <w:t>Features Added in Snapshot 2:</w:t>
      </w:r>
    </w:p>
    <w:p w14:paraId="281A45BD" w14:textId="77777777" w:rsidR="00A477CD" w:rsidRDefault="00A477CD" w:rsidP="00A477CD">
      <w:r>
        <w:t>- Memory List Display: After adding a memory, it now appears on-screen in a dynamic list.</w:t>
      </w:r>
    </w:p>
    <w:p w14:paraId="12F2297F" w14:textId="77777777" w:rsidR="00A477CD" w:rsidRDefault="00A477CD" w:rsidP="00A477CD">
      <w:r>
        <w:t xml:space="preserve">- </w:t>
      </w:r>
      <w:proofErr w:type="spellStart"/>
      <w:r>
        <w:t>LocalStorage</w:t>
      </w:r>
      <w:proofErr w:type="spellEnd"/>
      <w:r>
        <w:t xml:space="preserve"> Integration: All saved memories are now stored in the browser using `</w:t>
      </w:r>
      <w:proofErr w:type="spellStart"/>
      <w:r>
        <w:t>localStorage</w:t>
      </w:r>
      <w:proofErr w:type="spellEnd"/>
      <w:r>
        <w:t>`. They persist even after refreshing or closing the page.</w:t>
      </w:r>
    </w:p>
    <w:p w14:paraId="6F2EABB3" w14:textId="77777777" w:rsidR="00A477CD" w:rsidRDefault="00A477CD" w:rsidP="00A477CD">
      <w:r>
        <w:t>How to Use the App</w:t>
      </w:r>
    </w:p>
    <w:p w14:paraId="6C7DE590" w14:textId="77777777" w:rsidR="00A477CD" w:rsidRDefault="00A477CD" w:rsidP="00A477CD">
      <w:r>
        <w:t>1. Open `index.html` in your browser.</w:t>
      </w:r>
    </w:p>
    <w:p w14:paraId="34DCC91D" w14:textId="77777777" w:rsidR="00A477CD" w:rsidRDefault="00A477CD" w:rsidP="00A477CD">
      <w:r>
        <w:t>2. Enter a title and note in the form.</w:t>
      </w:r>
    </w:p>
    <w:p w14:paraId="151C247F" w14:textId="77777777" w:rsidR="00A477CD" w:rsidRDefault="00A477CD" w:rsidP="00A477CD">
      <w:r>
        <w:t>3. Click "Save Memory".</w:t>
      </w:r>
    </w:p>
    <w:p w14:paraId="73B0D022" w14:textId="77777777" w:rsidR="00A477CD" w:rsidRDefault="00A477CD" w:rsidP="00A477CD">
      <w:r>
        <w:t>4. Your memory will appear below the form.</w:t>
      </w:r>
    </w:p>
    <w:p w14:paraId="612DAACD" w14:textId="77777777" w:rsidR="00A477CD" w:rsidRDefault="00A477CD" w:rsidP="00A477CD">
      <w:r>
        <w:t>5. Refresh the page — your saved memories will remain.</w:t>
      </w:r>
    </w:p>
    <w:p w14:paraId="2FFE5D74" w14:textId="77777777" w:rsidR="00A477CD" w:rsidRDefault="00A477CD" w:rsidP="00A477CD">
      <w:r>
        <w:t>Technical Requirements</w:t>
      </w:r>
    </w:p>
    <w:p w14:paraId="4C5402F5" w14:textId="77777777" w:rsidR="00A477CD" w:rsidRDefault="00A477CD" w:rsidP="00A477CD">
      <w:r>
        <w:t>- Works in any modern web browser</w:t>
      </w:r>
    </w:p>
    <w:p w14:paraId="4E024659" w14:textId="77777777" w:rsidR="00A477CD" w:rsidRDefault="00A477CD" w:rsidP="00A477CD">
      <w:r>
        <w:t>- No login or account required</w:t>
      </w:r>
    </w:p>
    <w:p w14:paraId="485199E6" w14:textId="77777777" w:rsidR="00A477CD" w:rsidRDefault="00A477CD" w:rsidP="00A477CD">
      <w:r>
        <w:t>- Data is stored locally in the browser's `</w:t>
      </w:r>
      <w:proofErr w:type="spellStart"/>
      <w:r>
        <w:t>localStorage</w:t>
      </w:r>
      <w:proofErr w:type="spellEnd"/>
      <w:r>
        <w:t>`</w:t>
      </w:r>
    </w:p>
    <w:p w14:paraId="7D89F706" w14:textId="77777777" w:rsidR="00A477CD" w:rsidRDefault="00A477CD" w:rsidP="00A477CD">
      <w:r>
        <w:t>How to Access</w:t>
      </w:r>
    </w:p>
    <w:p w14:paraId="30D6A5A7" w14:textId="77777777" w:rsidR="00A477CD" w:rsidRDefault="00A477CD" w:rsidP="00A477CD">
      <w:r>
        <w:t>If cloned from GitHub:</w:t>
      </w:r>
    </w:p>
    <w:p w14:paraId="359DD6E7" w14:textId="77777777" w:rsidR="00A477CD" w:rsidRDefault="00A477CD" w:rsidP="00A477CD">
      <w:r>
        <w:t>1. Open the `public/index.html` file in a browser.</w:t>
      </w:r>
    </w:p>
    <w:p w14:paraId="752D65BD" w14:textId="034A3097" w:rsidR="009A5FA4" w:rsidRDefault="00A477CD" w:rsidP="00A477CD">
      <w:r>
        <w:t>2. All functionality is contained within this file.</w:t>
      </w:r>
    </w:p>
    <w:sectPr w:rsidR="009A5F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2976888">
    <w:abstractNumId w:val="8"/>
  </w:num>
  <w:num w:numId="2" w16cid:durableId="1396776016">
    <w:abstractNumId w:val="6"/>
  </w:num>
  <w:num w:numId="3" w16cid:durableId="1789086385">
    <w:abstractNumId w:val="5"/>
  </w:num>
  <w:num w:numId="4" w16cid:durableId="404231532">
    <w:abstractNumId w:val="4"/>
  </w:num>
  <w:num w:numId="5" w16cid:durableId="1700815285">
    <w:abstractNumId w:val="7"/>
  </w:num>
  <w:num w:numId="6" w16cid:durableId="1860242263">
    <w:abstractNumId w:val="3"/>
  </w:num>
  <w:num w:numId="7" w16cid:durableId="1565992460">
    <w:abstractNumId w:val="2"/>
  </w:num>
  <w:num w:numId="8" w16cid:durableId="935212572">
    <w:abstractNumId w:val="1"/>
  </w:num>
  <w:num w:numId="9" w16cid:durableId="142187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440C"/>
    <w:rsid w:val="009A5FA4"/>
    <w:rsid w:val="00A477CD"/>
    <w:rsid w:val="00AA1D8D"/>
    <w:rsid w:val="00B44EA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EFD2BE5-05A3-49CE-A9C1-F342B911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3</cp:revision>
  <dcterms:created xsi:type="dcterms:W3CDTF">2013-12-23T23:15:00Z</dcterms:created>
  <dcterms:modified xsi:type="dcterms:W3CDTF">2025-05-08T05:11:00Z</dcterms:modified>
  <cp:category/>
</cp:coreProperties>
</file>