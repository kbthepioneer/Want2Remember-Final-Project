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51D7" w14:textId="77777777" w:rsidR="00C202C9" w:rsidRDefault="00C202C9" w:rsidP="00C202C9">
      <w:pPr>
        <w:jc w:val="right"/>
        <w:rPr>
          <w:sz w:val="60"/>
          <w:szCs w:val="60"/>
        </w:rPr>
      </w:pPr>
    </w:p>
    <w:p w14:paraId="689925E2" w14:textId="041071ED" w:rsidR="00C202C9" w:rsidRDefault="00C202C9" w:rsidP="00C202C9">
      <w:pPr>
        <w:jc w:val="right"/>
        <w:rPr>
          <w:sz w:val="60"/>
          <w:szCs w:val="60"/>
        </w:rPr>
      </w:pPr>
      <w:r w:rsidRPr="00C202C9">
        <w:rPr>
          <w:sz w:val="60"/>
          <w:szCs w:val="60"/>
        </w:rPr>
        <w:t>Software Requirements Specification (SRS) – Want2Remember (v2)</w:t>
      </w:r>
    </w:p>
    <w:p w14:paraId="5D0AD814" w14:textId="77777777" w:rsidR="00C202C9" w:rsidRPr="00C202C9" w:rsidRDefault="00C202C9" w:rsidP="00C202C9">
      <w:pPr>
        <w:jc w:val="right"/>
        <w:rPr>
          <w:sz w:val="60"/>
          <w:szCs w:val="60"/>
        </w:rPr>
      </w:pPr>
    </w:p>
    <w:p w14:paraId="564F36CD" w14:textId="77777777" w:rsidR="00C202C9" w:rsidRDefault="00C202C9" w:rsidP="00C202C9">
      <w:pPr>
        <w:jc w:val="right"/>
        <w:rPr>
          <w:sz w:val="36"/>
          <w:szCs w:val="36"/>
        </w:rPr>
      </w:pPr>
      <w:r w:rsidRPr="00C202C9">
        <w:rPr>
          <w:sz w:val="36"/>
          <w:szCs w:val="36"/>
        </w:rPr>
        <w:t>Project Name: Want2Remember</w:t>
      </w:r>
    </w:p>
    <w:p w14:paraId="6A4685DB" w14:textId="77777777" w:rsidR="00C202C9" w:rsidRPr="00C202C9" w:rsidRDefault="00C202C9" w:rsidP="00C202C9">
      <w:pPr>
        <w:jc w:val="right"/>
        <w:rPr>
          <w:sz w:val="36"/>
          <w:szCs w:val="36"/>
        </w:rPr>
      </w:pPr>
    </w:p>
    <w:p w14:paraId="37F63F4C" w14:textId="77777777" w:rsidR="00C202C9" w:rsidRDefault="00C202C9" w:rsidP="00C202C9">
      <w:pPr>
        <w:jc w:val="right"/>
        <w:rPr>
          <w:sz w:val="36"/>
          <w:szCs w:val="36"/>
        </w:rPr>
      </w:pPr>
      <w:r w:rsidRPr="00C202C9">
        <w:rPr>
          <w:sz w:val="36"/>
          <w:szCs w:val="36"/>
        </w:rPr>
        <w:t>Snapshot: 2 (Checkpoint 1)</w:t>
      </w:r>
    </w:p>
    <w:p w14:paraId="03E02A77" w14:textId="77777777" w:rsidR="00C202C9" w:rsidRPr="00C202C9" w:rsidRDefault="00C202C9" w:rsidP="00C202C9">
      <w:pPr>
        <w:jc w:val="right"/>
        <w:rPr>
          <w:sz w:val="36"/>
          <w:szCs w:val="36"/>
        </w:rPr>
      </w:pPr>
    </w:p>
    <w:p w14:paraId="7CE724DE" w14:textId="59D535B3" w:rsidR="00C202C9" w:rsidRPr="00C202C9" w:rsidRDefault="00C202C9" w:rsidP="00C202C9">
      <w:pPr>
        <w:jc w:val="right"/>
        <w:rPr>
          <w:sz w:val="36"/>
          <w:szCs w:val="36"/>
        </w:rPr>
      </w:pPr>
      <w:r w:rsidRPr="00C202C9">
        <w:rPr>
          <w:sz w:val="36"/>
          <w:szCs w:val="36"/>
        </w:rPr>
        <w:t>Team Member: Kevin Bayona</w:t>
      </w:r>
      <w:r>
        <w:rPr>
          <w:sz w:val="36"/>
          <w:szCs w:val="36"/>
        </w:rPr>
        <w:t xml:space="preserve">-Galindo &amp; </w:t>
      </w:r>
      <w:proofErr w:type="spellStart"/>
      <w:r>
        <w:rPr>
          <w:sz w:val="36"/>
          <w:szCs w:val="36"/>
        </w:rPr>
        <w:t>Nikolazi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Tartinsky</w:t>
      </w:r>
      <w:proofErr w:type="spellEnd"/>
    </w:p>
    <w:p w14:paraId="76575818" w14:textId="77777777" w:rsidR="00C202C9" w:rsidRDefault="00C202C9" w:rsidP="00C202C9"/>
    <w:p w14:paraId="73E66FD4" w14:textId="77777777" w:rsidR="00C202C9" w:rsidRDefault="00C202C9" w:rsidP="00C202C9"/>
    <w:p w14:paraId="0E57A69D" w14:textId="77777777" w:rsidR="00C202C9" w:rsidRDefault="00C202C9" w:rsidP="00C202C9"/>
    <w:p w14:paraId="28481227" w14:textId="77777777" w:rsidR="00C202C9" w:rsidRDefault="00C202C9" w:rsidP="00C202C9"/>
    <w:p w14:paraId="7B26CA44" w14:textId="77777777" w:rsidR="00C202C9" w:rsidRDefault="00C202C9" w:rsidP="00C202C9"/>
    <w:p w14:paraId="6DA627C9" w14:textId="77777777" w:rsidR="00C202C9" w:rsidRDefault="00C202C9" w:rsidP="00C202C9"/>
    <w:p w14:paraId="3962F802" w14:textId="77777777" w:rsidR="00C202C9" w:rsidRDefault="00C202C9" w:rsidP="00C202C9"/>
    <w:p w14:paraId="078E528E" w14:textId="77777777" w:rsidR="00C202C9" w:rsidRDefault="00C202C9" w:rsidP="00C202C9"/>
    <w:p w14:paraId="2F6DB9F2" w14:textId="77777777" w:rsidR="00C202C9" w:rsidRDefault="00C202C9" w:rsidP="00C202C9"/>
    <w:p w14:paraId="091F296A" w14:textId="77777777" w:rsidR="00C202C9" w:rsidRDefault="00C202C9" w:rsidP="00C202C9"/>
    <w:p w14:paraId="694955CA" w14:textId="1F833F46" w:rsidR="00C202C9" w:rsidRPr="00D53C8E" w:rsidRDefault="00C202C9" w:rsidP="00C202C9">
      <w:pPr>
        <w:rPr>
          <w:b/>
          <w:bCs/>
          <w:sz w:val="36"/>
          <w:szCs w:val="36"/>
        </w:rPr>
      </w:pPr>
      <w:r w:rsidRPr="00D53C8E">
        <w:rPr>
          <w:b/>
          <w:bCs/>
          <w:sz w:val="36"/>
          <w:szCs w:val="36"/>
        </w:rPr>
        <w:t>1. Introduction</w:t>
      </w:r>
    </w:p>
    <w:p w14:paraId="3D6D11AE" w14:textId="77777777" w:rsidR="00C202C9" w:rsidRDefault="00C202C9" w:rsidP="00C202C9">
      <w:r>
        <w:t xml:space="preserve">Purpose: This document outlines updated software requirements following the addition of a memory list and </w:t>
      </w:r>
      <w:proofErr w:type="spellStart"/>
      <w:r>
        <w:t>localStorage</w:t>
      </w:r>
      <w:proofErr w:type="spellEnd"/>
      <w:r>
        <w:t xml:space="preserve"> integration.</w:t>
      </w:r>
    </w:p>
    <w:p w14:paraId="1C4C1E40" w14:textId="77777777" w:rsidR="00C202C9" w:rsidRDefault="00C202C9" w:rsidP="00C202C9">
      <w:r>
        <w:t>Audience: Instructor, developers, testers</w:t>
      </w:r>
    </w:p>
    <w:p w14:paraId="37CD4428" w14:textId="77777777" w:rsidR="00D53C8E" w:rsidRDefault="00D53C8E" w:rsidP="00C202C9"/>
    <w:p w14:paraId="2F312F27" w14:textId="77777777" w:rsidR="00C202C9" w:rsidRPr="00D53C8E" w:rsidRDefault="00C202C9" w:rsidP="00C202C9">
      <w:pPr>
        <w:rPr>
          <w:b/>
          <w:bCs/>
          <w:sz w:val="36"/>
          <w:szCs w:val="36"/>
        </w:rPr>
      </w:pPr>
      <w:r w:rsidRPr="00D53C8E">
        <w:rPr>
          <w:b/>
          <w:bCs/>
          <w:sz w:val="36"/>
          <w:szCs w:val="36"/>
        </w:rPr>
        <w:t>2. Functional Requirements (Updates)</w:t>
      </w:r>
    </w:p>
    <w:p w14:paraId="0CEAC3F6" w14:textId="77777777" w:rsidR="00C202C9" w:rsidRDefault="00C202C9" w:rsidP="00C202C9">
      <w:r>
        <w:t>- Users can enter a memory with a title and note.</w:t>
      </w:r>
    </w:p>
    <w:p w14:paraId="256C7136" w14:textId="77777777" w:rsidR="00C202C9" w:rsidRDefault="00C202C9" w:rsidP="00C202C9">
      <w:r>
        <w:t>- Upon submitting, the memory is displayed in a list below the form.</w:t>
      </w:r>
    </w:p>
    <w:p w14:paraId="4C3FEAF9" w14:textId="77777777" w:rsidR="00C202C9" w:rsidRDefault="00C202C9" w:rsidP="00C202C9">
      <w:r>
        <w:t xml:space="preserve">- Memories are saved to </w:t>
      </w:r>
      <w:proofErr w:type="spellStart"/>
      <w:r>
        <w:t>localStorage</w:t>
      </w:r>
      <w:proofErr w:type="spellEnd"/>
      <w:r>
        <w:t xml:space="preserve"> so they persist after refresh.</w:t>
      </w:r>
    </w:p>
    <w:p w14:paraId="4B2641CD" w14:textId="77777777" w:rsidR="00C202C9" w:rsidRDefault="00C202C9" w:rsidP="00C202C9">
      <w:r>
        <w:t>- The app loads and displays previously saved memories when the page is opened.</w:t>
      </w:r>
    </w:p>
    <w:p w14:paraId="54AF9DB2" w14:textId="77777777" w:rsidR="00D53C8E" w:rsidRDefault="00D53C8E" w:rsidP="00C202C9"/>
    <w:p w14:paraId="15B72C2B" w14:textId="77777777" w:rsidR="00C202C9" w:rsidRPr="00D53C8E" w:rsidRDefault="00C202C9" w:rsidP="00C202C9">
      <w:pPr>
        <w:rPr>
          <w:b/>
          <w:bCs/>
          <w:sz w:val="36"/>
          <w:szCs w:val="36"/>
        </w:rPr>
      </w:pPr>
      <w:r w:rsidRPr="00D53C8E">
        <w:rPr>
          <w:b/>
          <w:bCs/>
          <w:sz w:val="36"/>
          <w:szCs w:val="36"/>
        </w:rPr>
        <w:t>3. Non-Functional Requirements</w:t>
      </w:r>
    </w:p>
    <w:p w14:paraId="2F26272B" w14:textId="77777777" w:rsidR="00C202C9" w:rsidRDefault="00C202C9" w:rsidP="00C202C9">
      <w:r>
        <w:t>- App must run entirely in a web browser (Chrome, Firefox, Edge, etc.)</w:t>
      </w:r>
    </w:p>
    <w:p w14:paraId="65B96347" w14:textId="77777777" w:rsidR="00C202C9" w:rsidRDefault="00C202C9" w:rsidP="00C202C9">
      <w:r>
        <w:t>- Memory list should render immediately after form submission</w:t>
      </w:r>
    </w:p>
    <w:p w14:paraId="14227FA6" w14:textId="77777777" w:rsidR="00C202C9" w:rsidRDefault="00C202C9" w:rsidP="00C202C9">
      <w:r>
        <w:t>- App must require no installation or external login</w:t>
      </w:r>
    </w:p>
    <w:p w14:paraId="0A87C984" w14:textId="77777777" w:rsidR="00C202C9" w:rsidRDefault="00C202C9" w:rsidP="00C202C9">
      <w:r>
        <w:t xml:space="preserve">- Data must persist across page refreshes (via </w:t>
      </w:r>
      <w:proofErr w:type="spellStart"/>
      <w:r>
        <w:t>localStorage</w:t>
      </w:r>
      <w:proofErr w:type="spellEnd"/>
      <w:r>
        <w:t>)</w:t>
      </w:r>
    </w:p>
    <w:p w14:paraId="1D50A35E" w14:textId="77777777" w:rsidR="00D53C8E" w:rsidRDefault="00D53C8E" w:rsidP="00C202C9"/>
    <w:p w14:paraId="164A8800" w14:textId="77777777" w:rsidR="00C202C9" w:rsidRPr="00D53C8E" w:rsidRDefault="00C202C9" w:rsidP="00C202C9">
      <w:pPr>
        <w:rPr>
          <w:b/>
          <w:bCs/>
          <w:sz w:val="36"/>
          <w:szCs w:val="36"/>
        </w:rPr>
      </w:pPr>
      <w:r w:rsidRPr="00D53C8E">
        <w:rPr>
          <w:b/>
          <w:bCs/>
          <w:sz w:val="36"/>
          <w:szCs w:val="36"/>
        </w:rPr>
        <w:t>4. External Interface Requirements</w:t>
      </w:r>
    </w:p>
    <w:p w14:paraId="44502092" w14:textId="77777777" w:rsidR="00C202C9" w:rsidRDefault="00C202C9" w:rsidP="00C202C9">
      <w:r>
        <w:t>User Interface:</w:t>
      </w:r>
    </w:p>
    <w:p w14:paraId="50FE6033" w14:textId="77777777" w:rsidR="00C202C9" w:rsidRDefault="00C202C9" w:rsidP="00C202C9">
      <w:r>
        <w:t xml:space="preserve">- HTML form with input and </w:t>
      </w:r>
      <w:proofErr w:type="spellStart"/>
      <w:r>
        <w:t>textarea</w:t>
      </w:r>
      <w:proofErr w:type="spellEnd"/>
    </w:p>
    <w:p w14:paraId="49BD523A" w14:textId="77777777" w:rsidR="00C202C9" w:rsidRDefault="00C202C9" w:rsidP="00C202C9">
      <w:r>
        <w:t>- A section to display saved memory entries</w:t>
      </w:r>
    </w:p>
    <w:p w14:paraId="7F0862C4" w14:textId="77777777" w:rsidR="00C202C9" w:rsidRDefault="00C202C9" w:rsidP="00C202C9">
      <w:r>
        <w:t>Software Interfaces:</w:t>
      </w:r>
    </w:p>
    <w:p w14:paraId="7FC20863" w14:textId="77777777" w:rsidR="00C202C9" w:rsidRDefault="00C202C9" w:rsidP="00C202C9">
      <w:r>
        <w:t xml:space="preserve">- Browser’s </w:t>
      </w:r>
      <w:proofErr w:type="spellStart"/>
      <w:r>
        <w:t>localStorage</w:t>
      </w:r>
      <w:proofErr w:type="spellEnd"/>
      <w:r>
        <w:t xml:space="preserve"> API</w:t>
      </w:r>
    </w:p>
    <w:p w14:paraId="1842C174" w14:textId="77777777" w:rsidR="00D53C8E" w:rsidRDefault="00D53C8E" w:rsidP="00C202C9"/>
    <w:p w14:paraId="51C8C2A9" w14:textId="77777777" w:rsidR="00C202C9" w:rsidRPr="00D53C8E" w:rsidRDefault="00C202C9" w:rsidP="00C202C9">
      <w:pPr>
        <w:rPr>
          <w:b/>
          <w:bCs/>
          <w:sz w:val="36"/>
          <w:szCs w:val="36"/>
        </w:rPr>
      </w:pPr>
      <w:r w:rsidRPr="00D53C8E">
        <w:rPr>
          <w:b/>
          <w:bCs/>
          <w:sz w:val="36"/>
          <w:szCs w:val="36"/>
        </w:rPr>
        <w:lastRenderedPageBreak/>
        <w:t>5. Legal and Ethical Considerations</w:t>
      </w:r>
    </w:p>
    <w:p w14:paraId="1DE0C19C" w14:textId="77777777" w:rsidR="00C202C9" w:rsidRDefault="00C202C9" w:rsidP="00C202C9">
      <w:r>
        <w:t>- No user login or sensitive data used, so minimal privacy concerns</w:t>
      </w:r>
    </w:p>
    <w:p w14:paraId="05231AAB" w14:textId="52704CF2" w:rsidR="00F32897" w:rsidRDefault="00C202C9" w:rsidP="00C202C9">
      <w:r>
        <w:t>- App is for educational/demo purposes and stores data locally</w:t>
      </w:r>
    </w:p>
    <w:sectPr w:rsidR="00F32897" w:rsidSect="00C202C9">
      <w:headerReference w:type="default" r:id="rId8"/>
      <w:footerReference w:type="default" r:id="rId9"/>
      <w:pgSz w:w="12240" w:h="15840"/>
      <w:pgMar w:top="1440" w:right="1800" w:bottom="1440" w:left="180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D42A" w14:textId="77777777" w:rsidR="008378BF" w:rsidRDefault="008378BF" w:rsidP="00C202C9">
      <w:pPr>
        <w:spacing w:after="0" w:line="240" w:lineRule="auto"/>
      </w:pPr>
      <w:r>
        <w:separator/>
      </w:r>
    </w:p>
  </w:endnote>
  <w:endnote w:type="continuationSeparator" w:id="0">
    <w:p w14:paraId="75C0A89E" w14:textId="77777777" w:rsidR="008378BF" w:rsidRDefault="008378BF" w:rsidP="00C2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885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A1652" w14:textId="0456813D" w:rsidR="00D53C8E" w:rsidRDefault="00D53C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19A60" w14:textId="77777777" w:rsidR="00D53C8E" w:rsidRDefault="00D53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8793" w14:textId="77777777" w:rsidR="008378BF" w:rsidRDefault="008378BF" w:rsidP="00C202C9">
      <w:pPr>
        <w:spacing w:after="0" w:line="240" w:lineRule="auto"/>
      </w:pPr>
      <w:r>
        <w:separator/>
      </w:r>
    </w:p>
  </w:footnote>
  <w:footnote w:type="continuationSeparator" w:id="0">
    <w:p w14:paraId="74A679D1" w14:textId="77777777" w:rsidR="008378BF" w:rsidRDefault="008378BF" w:rsidP="00C20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F9F6" w14:textId="38F8F80F" w:rsidR="00C202C9" w:rsidRDefault="00C202C9">
    <w:pPr>
      <w:pStyle w:val="Header"/>
    </w:pPr>
    <w:r>
      <w:t>Jacob Valenzuela</w:t>
    </w:r>
    <w:r>
      <w:tab/>
    </w:r>
    <w:r>
      <w:tab/>
      <w:t>Software Requirements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885235">
    <w:abstractNumId w:val="8"/>
  </w:num>
  <w:num w:numId="2" w16cid:durableId="182480282">
    <w:abstractNumId w:val="6"/>
  </w:num>
  <w:num w:numId="3" w16cid:durableId="2112236625">
    <w:abstractNumId w:val="5"/>
  </w:num>
  <w:num w:numId="4" w16cid:durableId="1549494677">
    <w:abstractNumId w:val="4"/>
  </w:num>
  <w:num w:numId="5" w16cid:durableId="128398078">
    <w:abstractNumId w:val="7"/>
  </w:num>
  <w:num w:numId="6" w16cid:durableId="745761224">
    <w:abstractNumId w:val="3"/>
  </w:num>
  <w:num w:numId="7" w16cid:durableId="1819877833">
    <w:abstractNumId w:val="2"/>
  </w:num>
  <w:num w:numId="8" w16cid:durableId="1304651539">
    <w:abstractNumId w:val="1"/>
  </w:num>
  <w:num w:numId="9" w16cid:durableId="5003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38B"/>
    <w:rsid w:val="00326F90"/>
    <w:rsid w:val="004E1142"/>
    <w:rsid w:val="008378BF"/>
    <w:rsid w:val="00AA1D8D"/>
    <w:rsid w:val="00B47730"/>
    <w:rsid w:val="00C202C9"/>
    <w:rsid w:val="00CB0664"/>
    <w:rsid w:val="00D53C8E"/>
    <w:rsid w:val="00F328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4C9DE2E-0256-49A6-BBAB-55A0F87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4</cp:revision>
  <dcterms:created xsi:type="dcterms:W3CDTF">2013-12-23T23:15:00Z</dcterms:created>
  <dcterms:modified xsi:type="dcterms:W3CDTF">2025-05-08T04:29:00Z</dcterms:modified>
  <cp:category/>
</cp:coreProperties>
</file>