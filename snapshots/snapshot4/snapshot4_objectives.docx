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B104" w14:textId="77777777" w:rsidR="006D05E2" w:rsidRPr="00AF4C6A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AF4C6A">
        <w:rPr>
          <w:rFonts w:ascii="Times New Roman" w:hAnsi="Times New Roman" w:cs="Times New Roman"/>
          <w:color w:val="auto"/>
        </w:rPr>
        <w:t>Snapshot 4 Objective Plan – Want2Remember Project</w:t>
      </w:r>
    </w:p>
    <w:p w14:paraId="64EEBFFE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Project Name: Want2Remember</w:t>
      </w:r>
    </w:p>
    <w:p w14:paraId="36484F70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Snapshot: 4 (Final Checkpoint)</w:t>
      </w:r>
    </w:p>
    <w:p w14:paraId="0F1C3F34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Team Member: Kevin Bayona</w:t>
      </w:r>
    </w:p>
    <w:p w14:paraId="49B15441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---</w:t>
      </w:r>
    </w:p>
    <w:p w14:paraId="32FA1B74" w14:textId="442C27F5" w:rsidR="006D05E2" w:rsidRPr="00AF4C6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AF4C6A">
        <w:rPr>
          <w:rFonts w:ascii="Times New Roman" w:hAnsi="Times New Roman" w:cs="Times New Roman"/>
          <w:color w:val="auto"/>
        </w:rPr>
        <w:t>Goals for Snapshot 4:</w:t>
      </w:r>
    </w:p>
    <w:p w14:paraId="3FFC02D0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Finalize the project with polishing and potential enhancements</w:t>
      </w:r>
    </w:p>
    <w:p w14:paraId="4204BEF4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Add final documentation and testing</w:t>
      </w:r>
    </w:p>
    <w:p w14:paraId="4B1E64DE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Reflect on features added and plan future improvements</w:t>
      </w:r>
    </w:p>
    <w:p w14:paraId="68106466" w14:textId="0D499E92" w:rsidR="006D05E2" w:rsidRPr="00AF4C6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AF4C6A">
        <w:rPr>
          <w:rFonts w:ascii="Times New Roman" w:hAnsi="Times New Roman" w:cs="Times New Roman"/>
          <w:color w:val="auto"/>
        </w:rPr>
        <w:t>Final Features and Objectives:</w:t>
      </w:r>
    </w:p>
    <w:p w14:paraId="57E88F65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All core functionality implemented:</w:t>
      </w:r>
    </w:p>
    <w:p w14:paraId="0FD1F694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 xml:space="preserve">  - Add memory</w:t>
      </w:r>
    </w:p>
    <w:p w14:paraId="04ED39ED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 xml:space="preserve">  - View memory list</w:t>
      </w:r>
    </w:p>
    <w:p w14:paraId="1BD3E861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 xml:space="preserve">  - Persist with localStorage</w:t>
      </w:r>
    </w:p>
    <w:p w14:paraId="2B869C51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 xml:space="preserve">  - Delete memory</w:t>
      </w:r>
    </w:p>
    <w:p w14:paraId="6627A96A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Perform UI clean-up (spacing, font, visual clarity)</w:t>
      </w:r>
    </w:p>
    <w:p w14:paraId="1A9B271E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Ensure full documentation is completed and organized</w:t>
      </w:r>
    </w:p>
    <w:p w14:paraId="4D387B0C" w14:textId="43A5656B" w:rsidR="006D05E2" w:rsidRPr="00AF4C6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AF4C6A">
        <w:rPr>
          <w:rFonts w:ascii="Times New Roman" w:hAnsi="Times New Roman" w:cs="Times New Roman"/>
          <w:color w:val="auto"/>
        </w:rPr>
        <w:t>Final Touches:</w:t>
      </w:r>
    </w:p>
    <w:p w14:paraId="0AD54A56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Re-test all key features using updated test plan</w:t>
      </w:r>
    </w:p>
    <w:p w14:paraId="339189F4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Confirm all documents are in the correct snapshot folders</w:t>
      </w:r>
    </w:p>
    <w:p w14:paraId="71661EC5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Make final GitHub push to the `kevin` branch</w:t>
      </w:r>
    </w:p>
    <w:p w14:paraId="75B75031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Prepare final presentation/demo if required</w:t>
      </w:r>
    </w:p>
    <w:p w14:paraId="148C65E8" w14:textId="50A849E9" w:rsidR="006D05E2" w:rsidRPr="00AF4C6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AF4C6A">
        <w:rPr>
          <w:rFonts w:ascii="Times New Roman" w:hAnsi="Times New Roman" w:cs="Times New Roman"/>
          <w:color w:val="auto"/>
        </w:rPr>
        <w:t>Future Work / Improvements:</w:t>
      </w:r>
    </w:p>
    <w:p w14:paraId="692E43BB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Add "Edit Memory" feature</w:t>
      </w:r>
    </w:p>
    <w:p w14:paraId="2EE93D98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Add image support for memories</w:t>
      </w:r>
    </w:p>
    <w:p w14:paraId="44ECAFD5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Use categories/tags for filtering</w:t>
      </w:r>
    </w:p>
    <w:p w14:paraId="47226063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t>- Transition from localStorage to backend database (e.g. Firebase, MongoDB)</w:t>
      </w:r>
    </w:p>
    <w:p w14:paraId="0CD87FEC" w14:textId="77777777" w:rsidR="006D05E2" w:rsidRPr="00AF4C6A" w:rsidRDefault="00000000">
      <w:pPr>
        <w:rPr>
          <w:rFonts w:ascii="Times New Roman" w:hAnsi="Times New Roman" w:cs="Times New Roman"/>
        </w:rPr>
      </w:pPr>
      <w:r w:rsidRPr="00AF4C6A">
        <w:rPr>
          <w:rFonts w:ascii="Times New Roman" w:hAnsi="Times New Roman" w:cs="Times New Roman"/>
        </w:rPr>
        <w:lastRenderedPageBreak/>
        <w:t>- Add user authentication for multi-user support</w:t>
      </w:r>
    </w:p>
    <w:sectPr w:rsidR="006D05E2" w:rsidRPr="00AF4C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A4B5" w14:textId="77777777" w:rsidR="00541F68" w:rsidRDefault="00541F68" w:rsidP="00AF4C6A">
      <w:pPr>
        <w:spacing w:after="0" w:line="240" w:lineRule="auto"/>
      </w:pPr>
      <w:r>
        <w:separator/>
      </w:r>
    </w:p>
  </w:endnote>
  <w:endnote w:type="continuationSeparator" w:id="0">
    <w:p w14:paraId="457F5583" w14:textId="77777777" w:rsidR="00541F68" w:rsidRDefault="00541F68" w:rsidP="00AF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9CC8" w14:textId="77777777" w:rsidR="00541F68" w:rsidRDefault="00541F68" w:rsidP="00AF4C6A">
      <w:pPr>
        <w:spacing w:after="0" w:line="240" w:lineRule="auto"/>
      </w:pPr>
      <w:r>
        <w:separator/>
      </w:r>
    </w:p>
  </w:footnote>
  <w:footnote w:type="continuationSeparator" w:id="0">
    <w:p w14:paraId="2EB0CD55" w14:textId="77777777" w:rsidR="00541F68" w:rsidRDefault="00541F68" w:rsidP="00AF4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660805">
    <w:abstractNumId w:val="8"/>
  </w:num>
  <w:num w:numId="2" w16cid:durableId="1248153525">
    <w:abstractNumId w:val="6"/>
  </w:num>
  <w:num w:numId="3" w16cid:durableId="430786004">
    <w:abstractNumId w:val="5"/>
  </w:num>
  <w:num w:numId="4" w16cid:durableId="2135904451">
    <w:abstractNumId w:val="4"/>
  </w:num>
  <w:num w:numId="5" w16cid:durableId="381755765">
    <w:abstractNumId w:val="7"/>
  </w:num>
  <w:num w:numId="6" w16cid:durableId="948124593">
    <w:abstractNumId w:val="3"/>
  </w:num>
  <w:num w:numId="7" w16cid:durableId="638412815">
    <w:abstractNumId w:val="2"/>
  </w:num>
  <w:num w:numId="8" w16cid:durableId="667757165">
    <w:abstractNumId w:val="1"/>
  </w:num>
  <w:num w:numId="9" w16cid:durableId="45318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F68"/>
    <w:rsid w:val="006D05E2"/>
    <w:rsid w:val="00836674"/>
    <w:rsid w:val="00AA1D8D"/>
    <w:rsid w:val="00AF4C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B9F30BE-69F5-4138-9289-E07CF49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2</cp:revision>
  <dcterms:created xsi:type="dcterms:W3CDTF">2013-12-23T23:15:00Z</dcterms:created>
  <dcterms:modified xsi:type="dcterms:W3CDTF">2025-05-07T22:00:00Z</dcterms:modified>
  <cp:category/>
</cp:coreProperties>
</file>