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14F81" w14:textId="77777777" w:rsidR="009A1E42" w:rsidRDefault="009A1E42" w:rsidP="00FD7052">
      <w:pPr>
        <w:jc w:val="right"/>
        <w:rPr>
          <w:sz w:val="60"/>
          <w:szCs w:val="60"/>
        </w:rPr>
      </w:pPr>
    </w:p>
    <w:p w14:paraId="7A753155" w14:textId="038A3CF6" w:rsidR="00FD7052" w:rsidRDefault="00FD7052" w:rsidP="00FD7052">
      <w:pPr>
        <w:jc w:val="right"/>
        <w:rPr>
          <w:sz w:val="60"/>
          <w:szCs w:val="60"/>
        </w:rPr>
      </w:pPr>
      <w:r w:rsidRPr="00FD7052">
        <w:rPr>
          <w:sz w:val="60"/>
          <w:szCs w:val="60"/>
        </w:rPr>
        <w:t>User Manual – Want2Remember (v4)</w:t>
      </w:r>
    </w:p>
    <w:p w14:paraId="1BE10FAA" w14:textId="77777777" w:rsidR="00FD7052" w:rsidRPr="00FD7052" w:rsidRDefault="00FD7052" w:rsidP="00FD7052">
      <w:pPr>
        <w:jc w:val="right"/>
        <w:rPr>
          <w:sz w:val="60"/>
          <w:szCs w:val="60"/>
        </w:rPr>
      </w:pPr>
    </w:p>
    <w:p w14:paraId="7CF280C9" w14:textId="77777777" w:rsidR="00FD7052" w:rsidRDefault="00FD7052" w:rsidP="00FD7052">
      <w:pPr>
        <w:jc w:val="right"/>
        <w:rPr>
          <w:sz w:val="36"/>
          <w:szCs w:val="36"/>
        </w:rPr>
      </w:pPr>
      <w:r w:rsidRPr="00FD7052">
        <w:rPr>
          <w:sz w:val="36"/>
          <w:szCs w:val="36"/>
        </w:rPr>
        <w:t>Project: Want2Remember</w:t>
      </w:r>
    </w:p>
    <w:p w14:paraId="5FDCEA4B" w14:textId="77777777" w:rsidR="00FD7052" w:rsidRPr="00FD7052" w:rsidRDefault="00FD7052" w:rsidP="00FD7052">
      <w:pPr>
        <w:jc w:val="right"/>
        <w:rPr>
          <w:sz w:val="36"/>
          <w:szCs w:val="36"/>
        </w:rPr>
      </w:pPr>
    </w:p>
    <w:p w14:paraId="7E43A969" w14:textId="77777777" w:rsidR="00FD7052" w:rsidRDefault="00FD7052" w:rsidP="00FD7052">
      <w:pPr>
        <w:jc w:val="right"/>
        <w:rPr>
          <w:sz w:val="36"/>
          <w:szCs w:val="36"/>
        </w:rPr>
      </w:pPr>
      <w:r w:rsidRPr="00FD7052">
        <w:rPr>
          <w:sz w:val="36"/>
          <w:szCs w:val="36"/>
        </w:rPr>
        <w:t>Snapshot: 4 (Final Checkpoint)</w:t>
      </w:r>
    </w:p>
    <w:p w14:paraId="7D69C4E1" w14:textId="77777777" w:rsidR="00FD7052" w:rsidRPr="00FD7052" w:rsidRDefault="00FD7052" w:rsidP="00FD7052">
      <w:pPr>
        <w:jc w:val="right"/>
        <w:rPr>
          <w:sz w:val="36"/>
          <w:szCs w:val="36"/>
        </w:rPr>
      </w:pPr>
    </w:p>
    <w:p w14:paraId="04C70DDF" w14:textId="2D37BF39" w:rsidR="00FD7052" w:rsidRPr="00FD7052" w:rsidRDefault="00FD7052" w:rsidP="00FD7052">
      <w:pPr>
        <w:jc w:val="right"/>
        <w:rPr>
          <w:sz w:val="36"/>
          <w:szCs w:val="36"/>
        </w:rPr>
      </w:pPr>
      <w:r w:rsidRPr="00FD7052">
        <w:rPr>
          <w:sz w:val="36"/>
          <w:szCs w:val="36"/>
        </w:rPr>
        <w:t>Team Member: Kevin Bayona</w:t>
      </w:r>
      <w:r>
        <w:rPr>
          <w:sz w:val="36"/>
          <w:szCs w:val="36"/>
        </w:rPr>
        <w:t xml:space="preserve">-Galindo &amp; </w:t>
      </w:r>
      <w:proofErr w:type="spellStart"/>
      <w:r>
        <w:rPr>
          <w:sz w:val="36"/>
          <w:szCs w:val="36"/>
        </w:rPr>
        <w:t>Nikolazi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Tartinsky</w:t>
      </w:r>
      <w:proofErr w:type="spellEnd"/>
    </w:p>
    <w:p w14:paraId="0349233C" w14:textId="77777777" w:rsidR="009A1E42" w:rsidRDefault="009A1E42" w:rsidP="00FD7052"/>
    <w:p w14:paraId="5B4B4E0D" w14:textId="77777777" w:rsidR="009A1E42" w:rsidRDefault="009A1E42" w:rsidP="00FD7052"/>
    <w:p w14:paraId="1AE55B76" w14:textId="77777777" w:rsidR="009A1E42" w:rsidRDefault="009A1E42" w:rsidP="00FD7052"/>
    <w:p w14:paraId="50463F61" w14:textId="77777777" w:rsidR="009A1E42" w:rsidRDefault="009A1E42" w:rsidP="00FD7052"/>
    <w:p w14:paraId="6B2B2A3E" w14:textId="77777777" w:rsidR="009A1E42" w:rsidRDefault="009A1E42" w:rsidP="00FD7052"/>
    <w:p w14:paraId="18FE5A83" w14:textId="77777777" w:rsidR="009A1E42" w:rsidRDefault="009A1E42" w:rsidP="00FD7052"/>
    <w:p w14:paraId="5150A050" w14:textId="77777777" w:rsidR="009A1E42" w:rsidRDefault="009A1E42" w:rsidP="00FD7052"/>
    <w:p w14:paraId="60D15450" w14:textId="77777777" w:rsidR="009A1E42" w:rsidRDefault="009A1E42" w:rsidP="00FD7052"/>
    <w:p w14:paraId="61A53B91" w14:textId="77777777" w:rsidR="009A1E42" w:rsidRDefault="009A1E42" w:rsidP="00FD7052"/>
    <w:p w14:paraId="474895BA" w14:textId="77777777" w:rsidR="009A1E42" w:rsidRDefault="009A1E42" w:rsidP="00FD7052"/>
    <w:p w14:paraId="2C3A5BED" w14:textId="77777777" w:rsidR="0013657A" w:rsidRDefault="0013657A" w:rsidP="00FD7052">
      <w:pPr>
        <w:rPr>
          <w:b/>
          <w:bCs/>
          <w:sz w:val="36"/>
          <w:szCs w:val="36"/>
        </w:rPr>
      </w:pPr>
    </w:p>
    <w:p w14:paraId="38B2C50D" w14:textId="5032141C" w:rsidR="00FD7052" w:rsidRPr="0013657A" w:rsidRDefault="00FD7052" w:rsidP="00FD7052">
      <w:pPr>
        <w:rPr>
          <w:b/>
          <w:bCs/>
          <w:sz w:val="36"/>
          <w:szCs w:val="36"/>
        </w:rPr>
      </w:pPr>
      <w:r w:rsidRPr="0013657A">
        <w:rPr>
          <w:b/>
          <w:bCs/>
          <w:sz w:val="36"/>
          <w:szCs w:val="36"/>
        </w:rPr>
        <w:t>Project Overview</w:t>
      </w:r>
    </w:p>
    <w:p w14:paraId="5BA85AD8" w14:textId="31B7CCBB" w:rsidR="0013657A" w:rsidRDefault="003C7C5A" w:rsidP="00FD7052">
      <w:pPr>
        <w:rPr>
          <w:sz w:val="24"/>
          <w:szCs w:val="24"/>
        </w:rPr>
      </w:pPr>
      <w:r w:rsidRPr="003C7C5A">
        <w:rPr>
          <w:sz w:val="24"/>
          <w:szCs w:val="24"/>
        </w:rPr>
        <w:t xml:space="preserve">Want2Remember is a lightweight, client-side web application designed to help users create, view, and manage simple memory entries consisting of a title and a note. The application leverages the browser’s </w:t>
      </w:r>
      <w:proofErr w:type="spellStart"/>
      <w:r w:rsidRPr="003C7C5A">
        <w:rPr>
          <w:sz w:val="24"/>
          <w:szCs w:val="24"/>
        </w:rPr>
        <w:t>localStorage</w:t>
      </w:r>
      <w:proofErr w:type="spellEnd"/>
      <w:r w:rsidRPr="003C7C5A">
        <w:rPr>
          <w:sz w:val="24"/>
          <w:szCs w:val="24"/>
        </w:rPr>
        <w:t xml:space="preserve"> to provide data persistence across sessions without the need for a backend server, making it fast, accessible, and easy to use.</w:t>
      </w:r>
    </w:p>
    <w:p w14:paraId="39E2AB80" w14:textId="77777777" w:rsidR="00AC6B42" w:rsidRPr="0013657A" w:rsidRDefault="00AC6B42" w:rsidP="00FD7052">
      <w:pPr>
        <w:rPr>
          <w:sz w:val="24"/>
          <w:szCs w:val="24"/>
        </w:rPr>
      </w:pPr>
    </w:p>
    <w:p w14:paraId="1CE2EBA0" w14:textId="77777777" w:rsidR="00FD7052" w:rsidRPr="0013657A" w:rsidRDefault="00FD7052" w:rsidP="00FD7052">
      <w:pPr>
        <w:rPr>
          <w:b/>
          <w:bCs/>
          <w:sz w:val="36"/>
          <w:szCs w:val="36"/>
        </w:rPr>
      </w:pPr>
      <w:r w:rsidRPr="0013657A">
        <w:rPr>
          <w:b/>
          <w:bCs/>
          <w:sz w:val="36"/>
          <w:szCs w:val="36"/>
        </w:rPr>
        <w:t>Features Implemented:</w:t>
      </w:r>
    </w:p>
    <w:p w14:paraId="48761418" w14:textId="77777777" w:rsidR="00FD7052" w:rsidRPr="0013657A" w:rsidRDefault="00FD7052" w:rsidP="00FD7052">
      <w:pPr>
        <w:rPr>
          <w:sz w:val="24"/>
          <w:szCs w:val="24"/>
        </w:rPr>
      </w:pPr>
      <w:r w:rsidRPr="0013657A">
        <w:rPr>
          <w:sz w:val="24"/>
          <w:szCs w:val="24"/>
        </w:rPr>
        <w:t>- Add memory (title + note)</w:t>
      </w:r>
    </w:p>
    <w:p w14:paraId="74EDB4AF" w14:textId="77777777" w:rsidR="00FD7052" w:rsidRPr="0013657A" w:rsidRDefault="00FD7052" w:rsidP="00FD7052">
      <w:pPr>
        <w:rPr>
          <w:sz w:val="24"/>
          <w:szCs w:val="24"/>
        </w:rPr>
      </w:pPr>
      <w:r w:rsidRPr="0013657A">
        <w:rPr>
          <w:sz w:val="24"/>
          <w:szCs w:val="24"/>
        </w:rPr>
        <w:t>- Display saved memories in a list</w:t>
      </w:r>
    </w:p>
    <w:p w14:paraId="5E3980DA" w14:textId="77777777" w:rsidR="00FD7052" w:rsidRPr="0013657A" w:rsidRDefault="00FD7052" w:rsidP="00FD7052">
      <w:pPr>
        <w:rPr>
          <w:sz w:val="24"/>
          <w:szCs w:val="24"/>
        </w:rPr>
      </w:pPr>
      <w:r w:rsidRPr="0013657A">
        <w:rPr>
          <w:sz w:val="24"/>
          <w:szCs w:val="24"/>
        </w:rPr>
        <w:t xml:space="preserve">- Save to and load from </w:t>
      </w:r>
      <w:proofErr w:type="spellStart"/>
      <w:r w:rsidRPr="0013657A">
        <w:rPr>
          <w:sz w:val="24"/>
          <w:szCs w:val="24"/>
        </w:rPr>
        <w:t>localStorage</w:t>
      </w:r>
      <w:proofErr w:type="spellEnd"/>
    </w:p>
    <w:p w14:paraId="5F111EF5" w14:textId="77777777" w:rsidR="00FD7052" w:rsidRPr="0013657A" w:rsidRDefault="00FD7052" w:rsidP="00FD7052">
      <w:pPr>
        <w:rPr>
          <w:sz w:val="24"/>
          <w:szCs w:val="24"/>
        </w:rPr>
      </w:pPr>
      <w:r w:rsidRPr="0013657A">
        <w:rPr>
          <w:sz w:val="24"/>
          <w:szCs w:val="24"/>
        </w:rPr>
        <w:t>- Delete memory with a "X" button</w:t>
      </w:r>
    </w:p>
    <w:p w14:paraId="2EDD8F32" w14:textId="77777777" w:rsidR="00FD7052" w:rsidRPr="0013657A" w:rsidRDefault="00FD7052" w:rsidP="00FD7052">
      <w:pPr>
        <w:rPr>
          <w:sz w:val="24"/>
          <w:szCs w:val="24"/>
        </w:rPr>
      </w:pPr>
      <w:r w:rsidRPr="0013657A">
        <w:rPr>
          <w:sz w:val="24"/>
          <w:szCs w:val="24"/>
        </w:rPr>
        <w:t>- Real-time UI updates (no page reload)</w:t>
      </w:r>
    </w:p>
    <w:p w14:paraId="04CB441D" w14:textId="77777777" w:rsidR="00FD7052" w:rsidRDefault="00FD7052" w:rsidP="00FD7052">
      <w:pPr>
        <w:rPr>
          <w:sz w:val="24"/>
          <w:szCs w:val="24"/>
        </w:rPr>
      </w:pPr>
      <w:r w:rsidRPr="0013657A">
        <w:rPr>
          <w:sz w:val="24"/>
          <w:szCs w:val="24"/>
        </w:rPr>
        <w:t>- Final UI styling with dark background and card-style memory layout</w:t>
      </w:r>
    </w:p>
    <w:p w14:paraId="19E699D2" w14:textId="77777777" w:rsidR="0013657A" w:rsidRPr="0013657A" w:rsidRDefault="0013657A" w:rsidP="00FD7052">
      <w:pPr>
        <w:rPr>
          <w:sz w:val="24"/>
          <w:szCs w:val="24"/>
        </w:rPr>
      </w:pPr>
    </w:p>
    <w:p w14:paraId="0500C2F0" w14:textId="77777777" w:rsidR="00FD7052" w:rsidRPr="0013657A" w:rsidRDefault="00FD7052" w:rsidP="00FD7052">
      <w:pPr>
        <w:rPr>
          <w:b/>
          <w:bCs/>
          <w:sz w:val="36"/>
          <w:szCs w:val="36"/>
        </w:rPr>
      </w:pPr>
      <w:r w:rsidRPr="0013657A">
        <w:rPr>
          <w:b/>
          <w:bCs/>
          <w:sz w:val="36"/>
          <w:szCs w:val="36"/>
        </w:rPr>
        <w:t>How to Use the App:</w:t>
      </w:r>
    </w:p>
    <w:p w14:paraId="09431FB9" w14:textId="77777777" w:rsidR="00FD7052" w:rsidRPr="0013657A" w:rsidRDefault="00FD7052" w:rsidP="00FD7052">
      <w:pPr>
        <w:rPr>
          <w:sz w:val="24"/>
          <w:szCs w:val="24"/>
        </w:rPr>
      </w:pPr>
      <w:r w:rsidRPr="0013657A">
        <w:rPr>
          <w:sz w:val="24"/>
          <w:szCs w:val="24"/>
        </w:rPr>
        <w:t>1. Open `index.html` in any modern web browser.</w:t>
      </w:r>
    </w:p>
    <w:p w14:paraId="6F24A7F6" w14:textId="77777777" w:rsidR="00FD7052" w:rsidRPr="0013657A" w:rsidRDefault="00FD7052" w:rsidP="00FD7052">
      <w:pPr>
        <w:rPr>
          <w:sz w:val="24"/>
          <w:szCs w:val="24"/>
        </w:rPr>
      </w:pPr>
      <w:r w:rsidRPr="0013657A">
        <w:rPr>
          <w:sz w:val="24"/>
          <w:szCs w:val="24"/>
        </w:rPr>
        <w:t>2. Fill in a memory title and note.</w:t>
      </w:r>
    </w:p>
    <w:p w14:paraId="6C4C8B90" w14:textId="77777777" w:rsidR="00FD7052" w:rsidRPr="0013657A" w:rsidRDefault="00FD7052" w:rsidP="00FD7052">
      <w:pPr>
        <w:rPr>
          <w:sz w:val="24"/>
          <w:szCs w:val="24"/>
        </w:rPr>
      </w:pPr>
      <w:r w:rsidRPr="0013657A">
        <w:rPr>
          <w:sz w:val="24"/>
          <w:szCs w:val="24"/>
        </w:rPr>
        <w:t>3. Click Save Memory.</w:t>
      </w:r>
    </w:p>
    <w:p w14:paraId="4F93159D" w14:textId="77777777" w:rsidR="00FD7052" w:rsidRPr="0013657A" w:rsidRDefault="00FD7052" w:rsidP="00FD7052">
      <w:pPr>
        <w:rPr>
          <w:sz w:val="24"/>
          <w:szCs w:val="24"/>
        </w:rPr>
      </w:pPr>
      <w:r w:rsidRPr="0013657A">
        <w:rPr>
          <w:sz w:val="24"/>
          <w:szCs w:val="24"/>
        </w:rPr>
        <w:t>4. The memory will appear in the list below the form.</w:t>
      </w:r>
    </w:p>
    <w:p w14:paraId="58B0FD14" w14:textId="77777777" w:rsidR="00FD7052" w:rsidRPr="0013657A" w:rsidRDefault="00FD7052" w:rsidP="00FD7052">
      <w:pPr>
        <w:rPr>
          <w:sz w:val="24"/>
          <w:szCs w:val="24"/>
        </w:rPr>
      </w:pPr>
      <w:r w:rsidRPr="0013657A">
        <w:rPr>
          <w:sz w:val="24"/>
          <w:szCs w:val="24"/>
        </w:rPr>
        <w:t>5. To delete a memory, click the "X" button.</w:t>
      </w:r>
    </w:p>
    <w:p w14:paraId="18E9C854" w14:textId="77777777" w:rsidR="00FD7052" w:rsidRDefault="00FD7052" w:rsidP="00FD7052">
      <w:pPr>
        <w:rPr>
          <w:sz w:val="24"/>
          <w:szCs w:val="24"/>
        </w:rPr>
      </w:pPr>
      <w:r w:rsidRPr="0013657A">
        <w:rPr>
          <w:sz w:val="24"/>
          <w:szCs w:val="24"/>
        </w:rPr>
        <w:t>6. Refresh the page — saved memories remain unless deleted.</w:t>
      </w:r>
    </w:p>
    <w:p w14:paraId="45F9A119" w14:textId="77777777" w:rsidR="0013657A" w:rsidRPr="0013657A" w:rsidRDefault="0013657A" w:rsidP="00FD7052">
      <w:pPr>
        <w:rPr>
          <w:sz w:val="24"/>
          <w:szCs w:val="24"/>
        </w:rPr>
      </w:pPr>
    </w:p>
    <w:p w14:paraId="5BB6ECBF" w14:textId="77777777" w:rsidR="00FD7052" w:rsidRPr="0013657A" w:rsidRDefault="00FD7052" w:rsidP="00FD7052">
      <w:pPr>
        <w:rPr>
          <w:b/>
          <w:bCs/>
          <w:sz w:val="36"/>
          <w:szCs w:val="36"/>
        </w:rPr>
      </w:pPr>
      <w:r w:rsidRPr="0013657A">
        <w:rPr>
          <w:b/>
          <w:bCs/>
          <w:sz w:val="36"/>
          <w:szCs w:val="36"/>
        </w:rPr>
        <w:t>Visual Styling Notes:</w:t>
      </w:r>
    </w:p>
    <w:p w14:paraId="13A53800" w14:textId="77777777" w:rsidR="00FD7052" w:rsidRPr="0013657A" w:rsidRDefault="00FD7052" w:rsidP="00FD7052">
      <w:pPr>
        <w:rPr>
          <w:sz w:val="24"/>
          <w:szCs w:val="24"/>
        </w:rPr>
      </w:pPr>
      <w:r w:rsidRPr="0013657A">
        <w:rPr>
          <w:sz w:val="24"/>
          <w:szCs w:val="24"/>
        </w:rPr>
        <w:lastRenderedPageBreak/>
        <w:t>- Dark gray background (#2e2e2e) for sleek modern look</w:t>
      </w:r>
    </w:p>
    <w:p w14:paraId="44621EF5" w14:textId="77777777" w:rsidR="00FD7052" w:rsidRPr="0013657A" w:rsidRDefault="00FD7052" w:rsidP="00FD7052">
      <w:pPr>
        <w:rPr>
          <w:sz w:val="24"/>
          <w:szCs w:val="24"/>
        </w:rPr>
      </w:pPr>
      <w:r w:rsidRPr="0013657A">
        <w:rPr>
          <w:sz w:val="24"/>
          <w:szCs w:val="24"/>
        </w:rPr>
        <w:t>- White form and memory boxes for contrast and readability</w:t>
      </w:r>
    </w:p>
    <w:p w14:paraId="034A775F" w14:textId="77777777" w:rsidR="00FD7052" w:rsidRDefault="00FD7052" w:rsidP="00FD7052">
      <w:pPr>
        <w:rPr>
          <w:sz w:val="24"/>
          <w:szCs w:val="24"/>
        </w:rPr>
      </w:pPr>
      <w:r w:rsidRPr="0013657A">
        <w:rPr>
          <w:sz w:val="24"/>
          <w:szCs w:val="24"/>
        </w:rPr>
        <w:t>- Responsive layout centered on screen</w:t>
      </w:r>
    </w:p>
    <w:p w14:paraId="41F7582A" w14:textId="77777777" w:rsidR="0013657A" w:rsidRPr="0013657A" w:rsidRDefault="0013657A" w:rsidP="00FD7052">
      <w:pPr>
        <w:rPr>
          <w:sz w:val="24"/>
          <w:szCs w:val="24"/>
        </w:rPr>
      </w:pPr>
    </w:p>
    <w:p w14:paraId="5AD22D3C" w14:textId="77777777" w:rsidR="00FD7052" w:rsidRPr="0013657A" w:rsidRDefault="00FD7052" w:rsidP="00FD7052">
      <w:pPr>
        <w:rPr>
          <w:b/>
          <w:bCs/>
          <w:sz w:val="36"/>
          <w:szCs w:val="36"/>
        </w:rPr>
      </w:pPr>
      <w:r w:rsidRPr="0013657A">
        <w:rPr>
          <w:b/>
          <w:bCs/>
          <w:sz w:val="36"/>
          <w:szCs w:val="36"/>
        </w:rPr>
        <w:t>Technical Requirements:</w:t>
      </w:r>
    </w:p>
    <w:p w14:paraId="4C1E39B4" w14:textId="77777777" w:rsidR="00FD7052" w:rsidRPr="0013657A" w:rsidRDefault="00FD7052" w:rsidP="00FD7052">
      <w:pPr>
        <w:rPr>
          <w:sz w:val="24"/>
          <w:szCs w:val="24"/>
        </w:rPr>
      </w:pPr>
      <w:r w:rsidRPr="0013657A">
        <w:rPr>
          <w:sz w:val="24"/>
          <w:szCs w:val="24"/>
        </w:rPr>
        <w:t>- Browser: Chrome, Firefox, Edge, or Safari</w:t>
      </w:r>
    </w:p>
    <w:p w14:paraId="3E98963E" w14:textId="77777777" w:rsidR="00FD7052" w:rsidRPr="0013657A" w:rsidRDefault="00FD7052" w:rsidP="00FD7052">
      <w:pPr>
        <w:rPr>
          <w:sz w:val="24"/>
          <w:szCs w:val="24"/>
        </w:rPr>
      </w:pPr>
      <w:r w:rsidRPr="0013657A">
        <w:rPr>
          <w:sz w:val="24"/>
          <w:szCs w:val="24"/>
        </w:rPr>
        <w:t>- No installation or account required</w:t>
      </w:r>
    </w:p>
    <w:p w14:paraId="7EC898EB" w14:textId="77777777" w:rsidR="00FD7052" w:rsidRDefault="00FD7052" w:rsidP="00FD7052">
      <w:pPr>
        <w:rPr>
          <w:sz w:val="24"/>
          <w:szCs w:val="24"/>
        </w:rPr>
      </w:pPr>
      <w:r w:rsidRPr="0013657A">
        <w:rPr>
          <w:sz w:val="24"/>
          <w:szCs w:val="24"/>
        </w:rPr>
        <w:t xml:space="preserve">- Uses built-in </w:t>
      </w:r>
      <w:proofErr w:type="spellStart"/>
      <w:r w:rsidRPr="0013657A">
        <w:rPr>
          <w:sz w:val="24"/>
          <w:szCs w:val="24"/>
        </w:rPr>
        <w:t>localStorage</w:t>
      </w:r>
      <w:proofErr w:type="spellEnd"/>
      <w:r w:rsidRPr="0013657A">
        <w:rPr>
          <w:sz w:val="24"/>
          <w:szCs w:val="24"/>
        </w:rPr>
        <w:t xml:space="preserve"> for data persistence</w:t>
      </w:r>
    </w:p>
    <w:p w14:paraId="5A2D3D0B" w14:textId="77777777" w:rsidR="0013657A" w:rsidRPr="0013657A" w:rsidRDefault="0013657A" w:rsidP="00FD7052">
      <w:pPr>
        <w:rPr>
          <w:sz w:val="24"/>
          <w:szCs w:val="24"/>
        </w:rPr>
      </w:pPr>
    </w:p>
    <w:p w14:paraId="709F6BC0" w14:textId="77777777" w:rsidR="00FD7052" w:rsidRPr="0013657A" w:rsidRDefault="00FD7052" w:rsidP="00FD7052">
      <w:pPr>
        <w:rPr>
          <w:b/>
          <w:bCs/>
          <w:sz w:val="36"/>
          <w:szCs w:val="36"/>
        </w:rPr>
      </w:pPr>
      <w:r w:rsidRPr="0013657A">
        <w:rPr>
          <w:b/>
          <w:bCs/>
          <w:sz w:val="36"/>
          <w:szCs w:val="36"/>
        </w:rPr>
        <w:t>Future Work (Planned Features):</w:t>
      </w:r>
    </w:p>
    <w:p w14:paraId="2EF592AC" w14:textId="77777777" w:rsidR="00FD7052" w:rsidRPr="0013657A" w:rsidRDefault="00FD7052" w:rsidP="00FD7052">
      <w:pPr>
        <w:rPr>
          <w:sz w:val="24"/>
          <w:szCs w:val="24"/>
        </w:rPr>
      </w:pPr>
      <w:r w:rsidRPr="0013657A">
        <w:rPr>
          <w:sz w:val="24"/>
          <w:szCs w:val="24"/>
        </w:rPr>
        <w:t>- Edit memory entries</w:t>
      </w:r>
    </w:p>
    <w:p w14:paraId="1E0895F2" w14:textId="77777777" w:rsidR="00FD7052" w:rsidRPr="0013657A" w:rsidRDefault="00FD7052" w:rsidP="00FD7052">
      <w:pPr>
        <w:rPr>
          <w:sz w:val="24"/>
          <w:szCs w:val="24"/>
        </w:rPr>
      </w:pPr>
      <w:r w:rsidRPr="0013657A">
        <w:rPr>
          <w:sz w:val="24"/>
          <w:szCs w:val="24"/>
        </w:rPr>
        <w:t>- Support for tags or categories</w:t>
      </w:r>
    </w:p>
    <w:p w14:paraId="4A6D2700" w14:textId="77777777" w:rsidR="00FD7052" w:rsidRPr="0013657A" w:rsidRDefault="00FD7052" w:rsidP="00FD7052">
      <w:pPr>
        <w:rPr>
          <w:sz w:val="24"/>
          <w:szCs w:val="24"/>
        </w:rPr>
      </w:pPr>
      <w:r w:rsidRPr="0013657A">
        <w:rPr>
          <w:sz w:val="24"/>
          <w:szCs w:val="24"/>
        </w:rPr>
        <w:t>- Image attachments</w:t>
      </w:r>
    </w:p>
    <w:p w14:paraId="587E0CC8" w14:textId="77777777" w:rsidR="00FD7052" w:rsidRPr="0013657A" w:rsidRDefault="00FD7052" w:rsidP="00FD7052">
      <w:pPr>
        <w:rPr>
          <w:sz w:val="24"/>
          <w:szCs w:val="24"/>
        </w:rPr>
      </w:pPr>
      <w:r w:rsidRPr="0013657A">
        <w:rPr>
          <w:sz w:val="24"/>
          <w:szCs w:val="24"/>
        </w:rPr>
        <w:t>- Switch to backend database (e.g., Firebase or MongoDB)</w:t>
      </w:r>
    </w:p>
    <w:p w14:paraId="3D240C71" w14:textId="76BD3011" w:rsidR="00A06757" w:rsidRDefault="00FD7052" w:rsidP="00FD7052">
      <w:r w:rsidRPr="0013657A">
        <w:rPr>
          <w:sz w:val="24"/>
          <w:szCs w:val="24"/>
        </w:rPr>
        <w:t>- User login for multi-user support</w:t>
      </w:r>
    </w:p>
    <w:sectPr w:rsidR="00A06757" w:rsidSect="00034616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7167E" w14:textId="77777777" w:rsidR="00FD7052" w:rsidRDefault="00FD7052" w:rsidP="00FD7052">
      <w:pPr>
        <w:spacing w:after="0" w:line="240" w:lineRule="auto"/>
      </w:pPr>
      <w:r>
        <w:separator/>
      </w:r>
    </w:p>
  </w:endnote>
  <w:endnote w:type="continuationSeparator" w:id="0">
    <w:p w14:paraId="41141D96" w14:textId="77777777" w:rsidR="00FD7052" w:rsidRDefault="00FD7052" w:rsidP="00FD70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832569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AF4DDE" w14:textId="38BA2FA2" w:rsidR="009A1E42" w:rsidRDefault="009A1E4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809B33D" w14:textId="77777777" w:rsidR="009A1E42" w:rsidRDefault="009A1E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107C95" w14:textId="77777777" w:rsidR="00FD7052" w:rsidRDefault="00FD7052" w:rsidP="00FD7052">
      <w:pPr>
        <w:spacing w:after="0" w:line="240" w:lineRule="auto"/>
      </w:pPr>
      <w:r>
        <w:separator/>
      </w:r>
    </w:p>
  </w:footnote>
  <w:footnote w:type="continuationSeparator" w:id="0">
    <w:p w14:paraId="6507D2E6" w14:textId="77777777" w:rsidR="00FD7052" w:rsidRDefault="00FD7052" w:rsidP="00FD70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5B057" w14:textId="1BA0D14D" w:rsidR="009A1E42" w:rsidRDefault="009A1E42">
    <w:pPr>
      <w:pStyle w:val="Header"/>
    </w:pPr>
    <w:r>
      <w:t>Jacob Valenzuela</w:t>
    </w:r>
    <w:r>
      <w:tab/>
    </w:r>
    <w:r>
      <w:tab/>
      <w:t>User Manual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52907191">
    <w:abstractNumId w:val="8"/>
  </w:num>
  <w:num w:numId="2" w16cid:durableId="186481415">
    <w:abstractNumId w:val="6"/>
  </w:num>
  <w:num w:numId="3" w16cid:durableId="958492938">
    <w:abstractNumId w:val="5"/>
  </w:num>
  <w:num w:numId="4" w16cid:durableId="1373190641">
    <w:abstractNumId w:val="4"/>
  </w:num>
  <w:num w:numId="5" w16cid:durableId="223218863">
    <w:abstractNumId w:val="7"/>
  </w:num>
  <w:num w:numId="6" w16cid:durableId="1213807764">
    <w:abstractNumId w:val="3"/>
  </w:num>
  <w:num w:numId="7" w16cid:durableId="1418019398">
    <w:abstractNumId w:val="2"/>
  </w:num>
  <w:num w:numId="8" w16cid:durableId="1231766096">
    <w:abstractNumId w:val="1"/>
  </w:num>
  <w:num w:numId="9" w16cid:durableId="2041203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657A"/>
    <w:rsid w:val="0015074B"/>
    <w:rsid w:val="0029639D"/>
    <w:rsid w:val="00326F90"/>
    <w:rsid w:val="003C7C5A"/>
    <w:rsid w:val="00680D1B"/>
    <w:rsid w:val="009A1E42"/>
    <w:rsid w:val="00A06757"/>
    <w:rsid w:val="00AA1D8D"/>
    <w:rsid w:val="00AC6B42"/>
    <w:rsid w:val="00B47730"/>
    <w:rsid w:val="00BA7F34"/>
    <w:rsid w:val="00CB0664"/>
    <w:rsid w:val="00FC693F"/>
    <w:rsid w:val="00FD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055E2480-668E-41D6-B83C-C0D544EDB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Bayona-Galindo, Kevin</cp:lastModifiedBy>
  <cp:revision>7</cp:revision>
  <dcterms:created xsi:type="dcterms:W3CDTF">2013-12-23T23:15:00Z</dcterms:created>
  <dcterms:modified xsi:type="dcterms:W3CDTF">2025-05-08T05:41:00Z</dcterms:modified>
  <cp:category/>
</cp:coreProperties>
</file>