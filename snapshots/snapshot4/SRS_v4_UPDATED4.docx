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F4C1" w14:textId="77777777" w:rsidR="006E1320" w:rsidRDefault="006E1320" w:rsidP="00D43EA2">
      <w:pPr>
        <w:jc w:val="right"/>
        <w:rPr>
          <w:rFonts w:ascii="Times New Roman" w:hAnsi="Times New Roman" w:cs="Times New Roman"/>
          <w:sz w:val="60"/>
          <w:szCs w:val="60"/>
        </w:rPr>
      </w:pPr>
      <w:r w:rsidRPr="00D43EA2">
        <w:rPr>
          <w:rFonts w:ascii="Times New Roman" w:hAnsi="Times New Roman" w:cs="Times New Roman"/>
          <w:sz w:val="60"/>
          <w:szCs w:val="60"/>
        </w:rPr>
        <w:t>Software Requirements Specification (SRS) – Want2Remember (v4)</w:t>
      </w:r>
    </w:p>
    <w:p w14:paraId="5E6C53C0" w14:textId="77777777" w:rsidR="00D43EA2" w:rsidRPr="00D43EA2" w:rsidRDefault="00D43EA2" w:rsidP="00D43EA2">
      <w:pPr>
        <w:jc w:val="right"/>
        <w:rPr>
          <w:rFonts w:ascii="Times New Roman" w:hAnsi="Times New Roman" w:cs="Times New Roman"/>
          <w:sz w:val="60"/>
          <w:szCs w:val="60"/>
        </w:rPr>
      </w:pPr>
    </w:p>
    <w:p w14:paraId="0AE15D11" w14:textId="77777777" w:rsidR="006E1320" w:rsidRPr="00F72A96" w:rsidRDefault="006E1320" w:rsidP="00D43EA2">
      <w:pPr>
        <w:jc w:val="right"/>
        <w:rPr>
          <w:rFonts w:ascii="Times New Roman" w:hAnsi="Times New Roman" w:cs="Times New Roman"/>
          <w:sz w:val="36"/>
          <w:szCs w:val="36"/>
        </w:rPr>
      </w:pPr>
      <w:r w:rsidRPr="00F72A96">
        <w:rPr>
          <w:rFonts w:ascii="Times New Roman" w:hAnsi="Times New Roman" w:cs="Times New Roman"/>
          <w:sz w:val="36"/>
          <w:szCs w:val="36"/>
        </w:rPr>
        <w:t>Project Name: Want2Remember</w:t>
      </w:r>
    </w:p>
    <w:p w14:paraId="36F63A44" w14:textId="77777777" w:rsidR="00D43EA2" w:rsidRP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2BC1D90" w14:textId="77777777" w:rsidR="006E1320" w:rsidRPr="00F72A96" w:rsidRDefault="006E1320" w:rsidP="00D43EA2">
      <w:pPr>
        <w:jc w:val="right"/>
        <w:rPr>
          <w:rFonts w:ascii="Times New Roman" w:hAnsi="Times New Roman" w:cs="Times New Roman"/>
          <w:sz w:val="36"/>
          <w:szCs w:val="36"/>
        </w:rPr>
      </w:pPr>
      <w:r w:rsidRPr="00F72A96">
        <w:rPr>
          <w:rFonts w:ascii="Times New Roman" w:hAnsi="Times New Roman" w:cs="Times New Roman"/>
          <w:sz w:val="36"/>
          <w:szCs w:val="36"/>
        </w:rPr>
        <w:t>Snapshot: 4 (Final Checkpoint)</w:t>
      </w:r>
    </w:p>
    <w:p w14:paraId="1519070D" w14:textId="77777777" w:rsidR="00D43EA2" w:rsidRP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34310A7E" w14:textId="3D276378" w:rsidR="006E1320" w:rsidRPr="00F72A96" w:rsidRDefault="006E1320" w:rsidP="00D43EA2">
      <w:pPr>
        <w:jc w:val="right"/>
        <w:rPr>
          <w:rFonts w:ascii="Times New Roman" w:hAnsi="Times New Roman" w:cs="Times New Roman"/>
          <w:sz w:val="36"/>
          <w:szCs w:val="36"/>
        </w:rPr>
      </w:pPr>
      <w:r w:rsidRPr="00F72A96">
        <w:rPr>
          <w:rFonts w:ascii="Times New Roman" w:hAnsi="Times New Roman" w:cs="Times New Roman"/>
          <w:sz w:val="36"/>
          <w:szCs w:val="36"/>
        </w:rPr>
        <w:t xml:space="preserve">Team Member: Kevin Bayona-Galindo &amp; </w:t>
      </w:r>
      <w:proofErr w:type="spellStart"/>
      <w:r w:rsidRPr="00F72A96">
        <w:rPr>
          <w:rFonts w:ascii="Times New Roman" w:hAnsi="Times New Roman" w:cs="Times New Roman"/>
          <w:sz w:val="36"/>
          <w:szCs w:val="36"/>
        </w:rPr>
        <w:t>Nikolazi</w:t>
      </w:r>
      <w:proofErr w:type="spellEnd"/>
      <w:r w:rsidRPr="00F72A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72A96">
        <w:rPr>
          <w:rFonts w:ascii="Times New Roman" w:hAnsi="Times New Roman" w:cs="Times New Roman"/>
          <w:sz w:val="36"/>
          <w:szCs w:val="36"/>
        </w:rPr>
        <w:t>Tartinsky</w:t>
      </w:r>
      <w:proofErr w:type="spellEnd"/>
    </w:p>
    <w:p w14:paraId="7B324FAD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0F73018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7C81B3AF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C24954C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144187F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8A1CAF0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F96A48E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39C581F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27803B5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CC04388" w14:textId="77777777" w:rsid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3702C4E0" w14:textId="77777777" w:rsidR="00D43EA2" w:rsidRPr="00D43EA2" w:rsidRDefault="00D43EA2" w:rsidP="00D43EA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86C5E6D" w14:textId="77777777" w:rsidR="006E1320" w:rsidRPr="00F72A96" w:rsidRDefault="006E1320" w:rsidP="006E13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2A96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506F644F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Purpose: This document finalizes the software requirements for the completed application. It includes all previously implemented features and updated non-functional requirements related to styling.</w:t>
      </w:r>
    </w:p>
    <w:p w14:paraId="5C6811A6" w14:textId="77777777" w:rsidR="006E1320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Audience: Instructor, developers, evaluators</w:t>
      </w:r>
    </w:p>
    <w:p w14:paraId="74FEFA31" w14:textId="77777777" w:rsidR="00E34328" w:rsidRPr="00F72A96" w:rsidRDefault="00E34328" w:rsidP="006E1320">
      <w:pPr>
        <w:rPr>
          <w:rFonts w:ascii="Times New Roman" w:hAnsi="Times New Roman" w:cs="Times New Roman"/>
          <w:sz w:val="24"/>
          <w:szCs w:val="24"/>
        </w:rPr>
      </w:pPr>
    </w:p>
    <w:p w14:paraId="1F79FD2D" w14:textId="77777777" w:rsidR="006E1320" w:rsidRPr="00E34328" w:rsidRDefault="006E1320" w:rsidP="006E13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4328">
        <w:rPr>
          <w:rFonts w:ascii="Times New Roman" w:hAnsi="Times New Roman" w:cs="Times New Roman"/>
          <w:b/>
          <w:bCs/>
          <w:sz w:val="36"/>
          <w:szCs w:val="36"/>
        </w:rPr>
        <w:t>2. Functional Requirements</w:t>
      </w:r>
    </w:p>
    <w:p w14:paraId="25F26218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Users can enter a memory (title and note)</w:t>
      </w:r>
    </w:p>
    <w:p w14:paraId="5EA9F5C7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Submitted memory appears in a formatted list</w:t>
      </w:r>
    </w:p>
    <w:p w14:paraId="3946C2F0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 xml:space="preserve">- Memories are saved to and loaded from </w:t>
      </w:r>
      <w:proofErr w:type="spellStart"/>
      <w:r w:rsidRPr="00F72A9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6AB13D63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Users can delete individual memories via an “X” button</w:t>
      </w:r>
    </w:p>
    <w:p w14:paraId="2C8CF4C1" w14:textId="77777777" w:rsidR="006E1320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UI updates in real time (no refresh required)</w:t>
      </w:r>
    </w:p>
    <w:p w14:paraId="168A6298" w14:textId="77777777" w:rsidR="00E34328" w:rsidRPr="00F72A96" w:rsidRDefault="00E34328" w:rsidP="006E1320">
      <w:pPr>
        <w:rPr>
          <w:rFonts w:ascii="Times New Roman" w:hAnsi="Times New Roman" w:cs="Times New Roman"/>
          <w:sz w:val="24"/>
          <w:szCs w:val="24"/>
        </w:rPr>
      </w:pPr>
    </w:p>
    <w:p w14:paraId="36965845" w14:textId="77777777" w:rsidR="006E1320" w:rsidRPr="00E34328" w:rsidRDefault="006E1320" w:rsidP="006E13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4328">
        <w:rPr>
          <w:rFonts w:ascii="Times New Roman" w:hAnsi="Times New Roman" w:cs="Times New Roman"/>
          <w:b/>
          <w:bCs/>
          <w:sz w:val="36"/>
          <w:szCs w:val="36"/>
        </w:rPr>
        <w:t>3. Non-Functional Requirements</w:t>
      </w:r>
    </w:p>
    <w:p w14:paraId="40C525D5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App runs in all modern browsers</w:t>
      </w:r>
    </w:p>
    <w:p w14:paraId="66494341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Page has a modern, visually clean layout</w:t>
      </w:r>
    </w:p>
    <w:p w14:paraId="23A5FD84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No login or external data sources required</w:t>
      </w:r>
    </w:p>
    <w:p w14:paraId="31FB6FD2" w14:textId="77777777" w:rsidR="006E1320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Persistent storage works across sessions</w:t>
      </w:r>
    </w:p>
    <w:p w14:paraId="38162C18" w14:textId="77777777" w:rsidR="00E34328" w:rsidRPr="00F72A96" w:rsidRDefault="00E34328" w:rsidP="006E1320">
      <w:pPr>
        <w:rPr>
          <w:rFonts w:ascii="Times New Roman" w:hAnsi="Times New Roman" w:cs="Times New Roman"/>
          <w:sz w:val="24"/>
          <w:szCs w:val="24"/>
        </w:rPr>
      </w:pPr>
    </w:p>
    <w:p w14:paraId="15FD8DFA" w14:textId="77777777" w:rsidR="006E1320" w:rsidRPr="00E34328" w:rsidRDefault="006E1320" w:rsidP="006E13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4328">
        <w:rPr>
          <w:rFonts w:ascii="Times New Roman" w:hAnsi="Times New Roman" w:cs="Times New Roman"/>
          <w:b/>
          <w:bCs/>
          <w:sz w:val="36"/>
          <w:szCs w:val="36"/>
        </w:rPr>
        <w:t>4. External Interface Requirements</w:t>
      </w:r>
    </w:p>
    <w:p w14:paraId="3B3C7C9F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User Interface:</w:t>
      </w:r>
    </w:p>
    <w:p w14:paraId="1A85C092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Responsive HTML/CSS layout with dark background</w:t>
      </w:r>
    </w:p>
    <w:p w14:paraId="18396E98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lastRenderedPageBreak/>
        <w:t>- Memory cards and form styled for readability and spacing</w:t>
      </w:r>
    </w:p>
    <w:p w14:paraId="6E54709E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Software Interfaces:</w:t>
      </w:r>
    </w:p>
    <w:p w14:paraId="38714E77" w14:textId="77777777" w:rsidR="006E1320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 xml:space="preserve">- Uses browser </w:t>
      </w:r>
      <w:proofErr w:type="spellStart"/>
      <w:r w:rsidRPr="00F72A9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F72A96">
        <w:rPr>
          <w:rFonts w:ascii="Times New Roman" w:hAnsi="Times New Roman" w:cs="Times New Roman"/>
          <w:sz w:val="24"/>
          <w:szCs w:val="24"/>
        </w:rPr>
        <w:t xml:space="preserve"> API for all data persistence</w:t>
      </w:r>
    </w:p>
    <w:p w14:paraId="1A1D95F5" w14:textId="10CCEF36" w:rsidR="00E34328" w:rsidRPr="00F72A96" w:rsidRDefault="00F4702F" w:rsidP="006E1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C08D0" w14:textId="77777777" w:rsidR="006E1320" w:rsidRPr="00E34328" w:rsidRDefault="006E1320" w:rsidP="006E13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4328">
        <w:rPr>
          <w:rFonts w:ascii="Times New Roman" w:hAnsi="Times New Roman" w:cs="Times New Roman"/>
          <w:b/>
          <w:bCs/>
          <w:sz w:val="36"/>
          <w:szCs w:val="36"/>
        </w:rPr>
        <w:t>5. Legal and Ethical Considerations</w:t>
      </w:r>
    </w:p>
    <w:p w14:paraId="2D4B0EBF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No user accounts or external data are used</w:t>
      </w:r>
    </w:p>
    <w:p w14:paraId="3381808A" w14:textId="77777777" w:rsidR="006E132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All data remains local to the user's browser</w:t>
      </w:r>
    </w:p>
    <w:p w14:paraId="314AC9D1" w14:textId="0A2D0F18" w:rsidR="00576C60" w:rsidRPr="00F72A96" w:rsidRDefault="006E1320" w:rsidP="006E1320">
      <w:pPr>
        <w:rPr>
          <w:rFonts w:ascii="Times New Roman" w:hAnsi="Times New Roman" w:cs="Times New Roman"/>
          <w:sz w:val="24"/>
          <w:szCs w:val="24"/>
        </w:rPr>
      </w:pPr>
      <w:r w:rsidRPr="00F72A96">
        <w:rPr>
          <w:rFonts w:ascii="Times New Roman" w:hAnsi="Times New Roman" w:cs="Times New Roman"/>
          <w:sz w:val="24"/>
          <w:szCs w:val="24"/>
        </w:rPr>
        <w:t>- Educational use only</w:t>
      </w:r>
    </w:p>
    <w:sectPr w:rsidR="00576C60" w:rsidRPr="00F72A96" w:rsidSect="00F72A96">
      <w:headerReference w:type="default" r:id="rId8"/>
      <w:footerReference w:type="default" r:id="rId9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C128" w14:textId="77777777" w:rsidR="009A2CB3" w:rsidRDefault="009A2CB3" w:rsidP="00D43EA2">
      <w:pPr>
        <w:spacing w:after="0" w:line="240" w:lineRule="auto"/>
      </w:pPr>
      <w:r>
        <w:separator/>
      </w:r>
    </w:p>
  </w:endnote>
  <w:endnote w:type="continuationSeparator" w:id="0">
    <w:p w14:paraId="6022144C" w14:textId="77777777" w:rsidR="009A2CB3" w:rsidRDefault="009A2CB3" w:rsidP="00D4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858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723C0" w14:textId="790EA2D5" w:rsidR="00F72A96" w:rsidRDefault="00F72A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A178BF" w14:textId="77777777" w:rsidR="00F72A96" w:rsidRDefault="00F72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4437" w14:textId="77777777" w:rsidR="009A2CB3" w:rsidRDefault="009A2CB3" w:rsidP="00D43EA2">
      <w:pPr>
        <w:spacing w:after="0" w:line="240" w:lineRule="auto"/>
      </w:pPr>
      <w:r>
        <w:separator/>
      </w:r>
    </w:p>
  </w:footnote>
  <w:footnote w:type="continuationSeparator" w:id="0">
    <w:p w14:paraId="3AE52511" w14:textId="77777777" w:rsidR="009A2CB3" w:rsidRDefault="009A2CB3" w:rsidP="00D4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07EA" w14:textId="23412D52" w:rsidR="00F72A96" w:rsidRDefault="00D43EA2">
    <w:pPr>
      <w:pStyle w:val="Header"/>
    </w:pPr>
    <w:r>
      <w:t>Jacob Valenzuela</w:t>
    </w:r>
    <w:r>
      <w:tab/>
    </w:r>
    <w:r>
      <w:tab/>
      <w:t>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762163">
    <w:abstractNumId w:val="8"/>
  </w:num>
  <w:num w:numId="2" w16cid:durableId="1377779155">
    <w:abstractNumId w:val="6"/>
  </w:num>
  <w:num w:numId="3" w16cid:durableId="1520503907">
    <w:abstractNumId w:val="5"/>
  </w:num>
  <w:num w:numId="4" w16cid:durableId="210699399">
    <w:abstractNumId w:val="4"/>
  </w:num>
  <w:num w:numId="5" w16cid:durableId="749886718">
    <w:abstractNumId w:val="7"/>
  </w:num>
  <w:num w:numId="6" w16cid:durableId="954099804">
    <w:abstractNumId w:val="3"/>
  </w:num>
  <w:num w:numId="7" w16cid:durableId="1096173672">
    <w:abstractNumId w:val="2"/>
  </w:num>
  <w:num w:numId="8" w16cid:durableId="872231389">
    <w:abstractNumId w:val="1"/>
  </w:num>
  <w:num w:numId="9" w16cid:durableId="28465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C71"/>
    <w:rsid w:val="0029639D"/>
    <w:rsid w:val="002C5E51"/>
    <w:rsid w:val="002C6A82"/>
    <w:rsid w:val="003017CF"/>
    <w:rsid w:val="00326F90"/>
    <w:rsid w:val="00345A4A"/>
    <w:rsid w:val="00576C60"/>
    <w:rsid w:val="006675FB"/>
    <w:rsid w:val="006D7509"/>
    <w:rsid w:val="006E1320"/>
    <w:rsid w:val="00836674"/>
    <w:rsid w:val="009A2CB3"/>
    <w:rsid w:val="00AA1D8D"/>
    <w:rsid w:val="00B47730"/>
    <w:rsid w:val="00C6715D"/>
    <w:rsid w:val="00CB0664"/>
    <w:rsid w:val="00D43EA2"/>
    <w:rsid w:val="00E34328"/>
    <w:rsid w:val="00F4702F"/>
    <w:rsid w:val="00F72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14</cp:revision>
  <dcterms:created xsi:type="dcterms:W3CDTF">2013-12-23T23:15:00Z</dcterms:created>
  <dcterms:modified xsi:type="dcterms:W3CDTF">2025-05-08T01:38:00Z</dcterms:modified>
  <cp:category/>
</cp:coreProperties>
</file>