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F8A8" w14:textId="77777777" w:rsidR="00534EE3" w:rsidRPr="007E496C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7E496C">
        <w:rPr>
          <w:rFonts w:ascii="Times New Roman" w:hAnsi="Times New Roman" w:cs="Times New Roman"/>
          <w:color w:val="auto"/>
        </w:rPr>
        <w:t>Snapshot 4 Reflection – Want2Remember</w:t>
      </w:r>
    </w:p>
    <w:p w14:paraId="46E30E3C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Project Name: Want2Remember</w:t>
      </w:r>
    </w:p>
    <w:p w14:paraId="0FA5FF66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Snapshot: 4 (Final Checkpoint)</w:t>
      </w:r>
    </w:p>
    <w:p w14:paraId="6E43993C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Team Member: Kevin Bayona</w:t>
      </w:r>
    </w:p>
    <w:p w14:paraId="325A80F1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---</w:t>
      </w:r>
    </w:p>
    <w:p w14:paraId="551177FD" w14:textId="32B26B2C" w:rsidR="00534EE3" w:rsidRPr="007E496C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E496C">
        <w:rPr>
          <w:rFonts w:ascii="Times New Roman" w:hAnsi="Times New Roman" w:cs="Times New Roman"/>
          <w:color w:val="auto"/>
        </w:rPr>
        <w:t>What Was Completed:</w:t>
      </w:r>
    </w:p>
    <w:p w14:paraId="1A3507F8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- Final visual polish with dark gray background and white memory cards</w:t>
      </w:r>
    </w:p>
    <w:p w14:paraId="7F7F6D83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- Full CRUD implementation (Create, Read, Delete)</w:t>
      </w:r>
    </w:p>
    <w:p w14:paraId="5699322D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- Responsive and clean user interface</w:t>
      </w:r>
    </w:p>
    <w:p w14:paraId="4E26BE4A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- Final documentation (SDD, SRS, user manual, workflow diagram)</w:t>
      </w:r>
    </w:p>
    <w:p w14:paraId="3F5F03D6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- Complete test plan for all features</w:t>
      </w:r>
    </w:p>
    <w:p w14:paraId="3B22F23F" w14:textId="7E636A1C" w:rsidR="00534EE3" w:rsidRPr="007E496C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E496C">
        <w:rPr>
          <w:rFonts w:ascii="Times New Roman" w:hAnsi="Times New Roman" w:cs="Times New Roman"/>
          <w:color w:val="auto"/>
        </w:rPr>
        <w:t>Challenges Encountered:</w:t>
      </w:r>
    </w:p>
    <w:p w14:paraId="46B43BFE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- Adjusting the layout while keeping elements clean and readable</w:t>
      </w:r>
    </w:p>
    <w:p w14:paraId="0B6E68B3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- Styling for consistency across all components</w:t>
      </w:r>
    </w:p>
    <w:p w14:paraId="25B3644F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- Maintaining localStorage data integrity when deleting dynamically</w:t>
      </w:r>
    </w:p>
    <w:p w14:paraId="6E1BF6E6" w14:textId="75CADF2C" w:rsidR="00534EE3" w:rsidRPr="007E496C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E496C">
        <w:rPr>
          <w:rFonts w:ascii="Times New Roman" w:hAnsi="Times New Roman" w:cs="Times New Roman"/>
          <w:color w:val="auto"/>
        </w:rPr>
        <w:t>Future Improvements:</w:t>
      </w:r>
    </w:p>
    <w:p w14:paraId="41DBCB58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- Add memory editing</w:t>
      </w:r>
    </w:p>
    <w:p w14:paraId="2814B720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- Add image upload support</w:t>
      </w:r>
    </w:p>
    <w:p w14:paraId="3DC21D64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- Implement categories or tags</w:t>
      </w:r>
    </w:p>
    <w:p w14:paraId="5AEE6C34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- Use a real backend (e.g., Firebase) with login system</w:t>
      </w:r>
    </w:p>
    <w:p w14:paraId="07B9EFCB" w14:textId="2AE45915" w:rsidR="00534EE3" w:rsidRPr="007E496C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E496C">
        <w:rPr>
          <w:rFonts w:ascii="Times New Roman" w:hAnsi="Times New Roman" w:cs="Times New Roman"/>
          <w:color w:val="auto"/>
        </w:rPr>
        <w:t>Final Thoughts:</w:t>
      </w:r>
    </w:p>
    <w:p w14:paraId="0330FD9D" w14:textId="77777777" w:rsidR="00534EE3" w:rsidRPr="007E496C" w:rsidRDefault="00000000">
      <w:pPr>
        <w:rPr>
          <w:rFonts w:ascii="Times New Roman" w:hAnsi="Times New Roman" w:cs="Times New Roman"/>
        </w:rPr>
      </w:pPr>
      <w:r w:rsidRPr="007E496C">
        <w:rPr>
          <w:rFonts w:ascii="Times New Roman" w:hAnsi="Times New Roman" w:cs="Times New Roman"/>
        </w:rPr>
        <w:t>This project demonstrated the full lifecycle of a front-end web application. By Snapshot 4, the app reached a stable, styled, and functional state. I'm proud of the progress and appreciate the hands-on learning experience.</w:t>
      </w:r>
    </w:p>
    <w:sectPr w:rsidR="00534EE3" w:rsidRPr="007E49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5776360">
    <w:abstractNumId w:val="8"/>
  </w:num>
  <w:num w:numId="2" w16cid:durableId="116606976">
    <w:abstractNumId w:val="6"/>
  </w:num>
  <w:num w:numId="3" w16cid:durableId="1565140579">
    <w:abstractNumId w:val="5"/>
  </w:num>
  <w:num w:numId="4" w16cid:durableId="1747846759">
    <w:abstractNumId w:val="4"/>
  </w:num>
  <w:num w:numId="5" w16cid:durableId="238563803">
    <w:abstractNumId w:val="7"/>
  </w:num>
  <w:num w:numId="6" w16cid:durableId="813063875">
    <w:abstractNumId w:val="3"/>
  </w:num>
  <w:num w:numId="7" w16cid:durableId="521672900">
    <w:abstractNumId w:val="2"/>
  </w:num>
  <w:num w:numId="8" w16cid:durableId="1795059623">
    <w:abstractNumId w:val="1"/>
  </w:num>
  <w:num w:numId="9" w16cid:durableId="64035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4EE3"/>
    <w:rsid w:val="007E496C"/>
    <w:rsid w:val="008366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B9F30BE-69F5-4138-9289-E07CF495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2</cp:revision>
  <dcterms:created xsi:type="dcterms:W3CDTF">2013-12-23T23:15:00Z</dcterms:created>
  <dcterms:modified xsi:type="dcterms:W3CDTF">2025-05-07T22:01:00Z</dcterms:modified>
  <cp:category/>
</cp:coreProperties>
</file>