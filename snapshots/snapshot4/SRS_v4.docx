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23A0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>California State University, Los Angeles</w:t>
      </w:r>
    </w:p>
    <w:p w14:paraId="36FC704A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Department of Computer Science</w:t>
      </w:r>
    </w:p>
    <w:p w14:paraId="0D6CA572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</w:p>
    <w:p w14:paraId="1C13C2BC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Software Design Document (SDD)</w:t>
      </w:r>
    </w:p>
    <w:p w14:paraId="3D22623D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</w:p>
    <w:p w14:paraId="6B1FA3FC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    Final Project Submission</w:t>
      </w:r>
    </w:p>
    <w:p w14:paraId="37E2F4FB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           CS 3338</w:t>
      </w:r>
    </w:p>
    <w:p w14:paraId="18DD1388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   Spring 2025 – Section XX</w:t>
      </w:r>
    </w:p>
    <w:p w14:paraId="744313C8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</w:p>
    <w:p w14:paraId="4C5AD585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    Project Name:</w:t>
      </w:r>
    </w:p>
    <w:p w14:paraId="53BE1E84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    Want2Remember</w:t>
      </w:r>
    </w:p>
    <w:p w14:paraId="3FA58791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</w:p>
    <w:p w14:paraId="4C4EA8CE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Prepared by:</w:t>
      </w:r>
    </w:p>
    <w:p w14:paraId="00AECC98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Kevin Bayona-Galindo</w:t>
      </w:r>
    </w:p>
    <w:p w14:paraId="4CEB89F5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</w:t>
      </w:r>
      <w:proofErr w:type="spellStart"/>
      <w:r w:rsidRPr="006D7509">
        <w:rPr>
          <w:rFonts w:ascii="Times New Roman" w:hAnsi="Times New Roman" w:cs="Times New Roman"/>
          <w:color w:val="auto"/>
        </w:rPr>
        <w:t>Nikolazi</w:t>
      </w:r>
      <w:proofErr w:type="spellEnd"/>
      <w:r w:rsidRPr="006D750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D7509">
        <w:rPr>
          <w:rFonts w:ascii="Times New Roman" w:hAnsi="Times New Roman" w:cs="Times New Roman"/>
          <w:color w:val="auto"/>
        </w:rPr>
        <w:t>Tartinsky</w:t>
      </w:r>
      <w:proofErr w:type="spellEnd"/>
    </w:p>
    <w:p w14:paraId="03185254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</w:p>
    <w:p w14:paraId="571B02AF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Submitted to:</w:t>
      </w:r>
    </w:p>
    <w:p w14:paraId="4242C6D2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Professor [Instructor’s Full Name]</w:t>
      </w:r>
    </w:p>
    <w:p w14:paraId="16D24F91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</w:p>
    <w:p w14:paraId="1D432905" w14:textId="77777777" w:rsidR="006D7509" w:rsidRPr="006D7509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Submission Date:</w:t>
      </w:r>
    </w:p>
    <w:p w14:paraId="6A803D04" w14:textId="34897943" w:rsidR="00345A4A" w:rsidRDefault="006D7509" w:rsidP="006D7509">
      <w:pPr>
        <w:pStyle w:val="Heading1"/>
        <w:rPr>
          <w:rFonts w:ascii="Times New Roman" w:hAnsi="Times New Roman" w:cs="Times New Roman"/>
          <w:color w:val="auto"/>
        </w:rPr>
      </w:pPr>
      <w:r w:rsidRPr="006D7509">
        <w:rPr>
          <w:rFonts w:ascii="Times New Roman" w:hAnsi="Times New Roman" w:cs="Times New Roman"/>
          <w:color w:val="auto"/>
        </w:rPr>
        <w:t xml:space="preserve">                             May 5, 2025</w:t>
      </w:r>
    </w:p>
    <w:p w14:paraId="740502EF" w14:textId="77777777" w:rsidR="00345A4A" w:rsidRDefault="00345A4A" w:rsidP="00345A4A"/>
    <w:p w14:paraId="7F8F4772" w14:textId="77777777" w:rsidR="00345A4A" w:rsidRDefault="00345A4A" w:rsidP="00345A4A"/>
    <w:p w14:paraId="55339278" w14:textId="77777777" w:rsidR="00345A4A" w:rsidRDefault="00345A4A" w:rsidP="00345A4A"/>
    <w:p w14:paraId="72E82C72" w14:textId="77777777" w:rsidR="00345A4A" w:rsidRDefault="00345A4A" w:rsidP="00345A4A"/>
    <w:p w14:paraId="5EEE63A0" w14:textId="77777777" w:rsidR="00345A4A" w:rsidRPr="00345A4A" w:rsidRDefault="00345A4A" w:rsidP="00345A4A"/>
    <w:p w14:paraId="42E4546F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1B079F93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1C3F2A73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109C47A7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6015C5C7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  <w:bookmarkStart w:id="0" w:name="_Hlk197523308"/>
    </w:p>
    <w:p w14:paraId="50F8CC9D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5415097C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65390490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23F39D90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4671DA61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0AB1536C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789CB4D7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60955683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0D0667CB" w14:textId="77777777" w:rsidR="00345A4A" w:rsidRDefault="00345A4A">
      <w:pPr>
        <w:pStyle w:val="Heading1"/>
        <w:rPr>
          <w:rFonts w:ascii="Times New Roman" w:hAnsi="Times New Roman" w:cs="Times New Roman"/>
          <w:color w:val="auto"/>
        </w:rPr>
      </w:pPr>
    </w:p>
    <w:p w14:paraId="73CFE94E" w14:textId="5C24DB85" w:rsidR="00576C60" w:rsidRPr="002C6A82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2C6A82">
        <w:rPr>
          <w:rFonts w:ascii="Times New Roman" w:hAnsi="Times New Roman" w:cs="Times New Roman"/>
          <w:color w:val="auto"/>
        </w:rPr>
        <w:t>Software Requirements Specification (SRS) – Want2Remember (v4)</w:t>
      </w:r>
    </w:p>
    <w:p w14:paraId="0A365DEF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Project Name: Want2Remember</w:t>
      </w:r>
    </w:p>
    <w:p w14:paraId="62BE5265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lastRenderedPageBreak/>
        <w:t>Snapshot: 4 (Final Checkpoint)</w:t>
      </w:r>
    </w:p>
    <w:p w14:paraId="3A6BCBDA" w14:textId="621D4240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Team Member: Kevin Bayona</w:t>
      </w:r>
      <w:r w:rsidR="006675FB">
        <w:rPr>
          <w:rFonts w:ascii="Times New Roman" w:hAnsi="Times New Roman" w:cs="Times New Roman"/>
        </w:rPr>
        <w:t>-Gali</w:t>
      </w:r>
      <w:r w:rsidR="003017CF">
        <w:rPr>
          <w:rFonts w:ascii="Times New Roman" w:hAnsi="Times New Roman" w:cs="Times New Roman"/>
        </w:rPr>
        <w:t>nd</w:t>
      </w:r>
      <w:r w:rsidR="006675FB">
        <w:rPr>
          <w:rFonts w:ascii="Times New Roman" w:hAnsi="Times New Roman" w:cs="Times New Roman"/>
        </w:rPr>
        <w:t xml:space="preserve">o &amp; </w:t>
      </w:r>
      <w:proofErr w:type="spellStart"/>
      <w:r w:rsidR="006675FB">
        <w:rPr>
          <w:rFonts w:ascii="Times New Roman" w:hAnsi="Times New Roman" w:cs="Times New Roman"/>
        </w:rPr>
        <w:t>Nikolazi</w:t>
      </w:r>
      <w:proofErr w:type="spellEnd"/>
      <w:r w:rsidR="006675FB">
        <w:rPr>
          <w:rFonts w:ascii="Times New Roman" w:hAnsi="Times New Roman" w:cs="Times New Roman"/>
        </w:rPr>
        <w:t xml:space="preserve"> </w:t>
      </w:r>
      <w:proofErr w:type="spellStart"/>
      <w:r w:rsidR="006675FB">
        <w:rPr>
          <w:rFonts w:ascii="Times New Roman" w:hAnsi="Times New Roman" w:cs="Times New Roman"/>
        </w:rPr>
        <w:t>Tartinsky</w:t>
      </w:r>
      <w:proofErr w:type="spellEnd"/>
    </w:p>
    <w:p w14:paraId="547837E5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---</w:t>
      </w:r>
    </w:p>
    <w:p w14:paraId="230533E5" w14:textId="77777777" w:rsidR="00576C60" w:rsidRPr="002C6A82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2C6A82">
        <w:rPr>
          <w:rFonts w:ascii="Times New Roman" w:hAnsi="Times New Roman" w:cs="Times New Roman"/>
          <w:color w:val="auto"/>
        </w:rPr>
        <w:t>1. Introduction</w:t>
      </w:r>
    </w:p>
    <w:p w14:paraId="19A49AA8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Purpose: This document finalizes the software requirements for the completed application. It includes all previously implemented features and updated non-functional requirements related to styling.</w:t>
      </w:r>
    </w:p>
    <w:p w14:paraId="5ACDD6ED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Audience: Instructor, developers, evaluators</w:t>
      </w:r>
    </w:p>
    <w:p w14:paraId="25BB2F45" w14:textId="77777777" w:rsidR="00576C60" w:rsidRPr="002C6A82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2C6A82">
        <w:rPr>
          <w:rFonts w:ascii="Times New Roman" w:hAnsi="Times New Roman" w:cs="Times New Roman"/>
          <w:color w:val="auto"/>
        </w:rPr>
        <w:t>2. Functional Requirements</w:t>
      </w:r>
    </w:p>
    <w:p w14:paraId="1911367F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Users can enter a memory (title and note)</w:t>
      </w:r>
    </w:p>
    <w:p w14:paraId="4464641A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Submitted memory appears in a formatted list</w:t>
      </w:r>
    </w:p>
    <w:p w14:paraId="5A611B9A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Memories are saved to and loaded from localStorage</w:t>
      </w:r>
    </w:p>
    <w:p w14:paraId="5A6CBAD6" w14:textId="7549F5B0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Users can delete individual memories via a</w:t>
      </w:r>
      <w:r w:rsidR="006675FB">
        <w:rPr>
          <w:rFonts w:ascii="Times New Roman" w:hAnsi="Times New Roman" w:cs="Times New Roman"/>
        </w:rPr>
        <w:t>n</w:t>
      </w:r>
      <w:r w:rsidRPr="002C6A82">
        <w:rPr>
          <w:rFonts w:ascii="Times New Roman" w:hAnsi="Times New Roman" w:cs="Times New Roman"/>
        </w:rPr>
        <w:t xml:space="preserve"> </w:t>
      </w:r>
      <w:r w:rsidR="006675FB">
        <w:rPr>
          <w:rFonts w:ascii="Segoe UI Emoji" w:hAnsi="Segoe UI Emoji" w:cs="Segoe UI Emoji"/>
        </w:rPr>
        <w:t xml:space="preserve">“X” </w:t>
      </w:r>
      <w:r w:rsidRPr="002C6A82">
        <w:rPr>
          <w:rFonts w:ascii="Times New Roman" w:hAnsi="Times New Roman" w:cs="Times New Roman"/>
        </w:rPr>
        <w:t>button</w:t>
      </w:r>
    </w:p>
    <w:p w14:paraId="1848800E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UI updates in real time (no refresh required)</w:t>
      </w:r>
    </w:p>
    <w:p w14:paraId="30656A89" w14:textId="77777777" w:rsidR="00576C60" w:rsidRPr="002C6A82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2C6A82">
        <w:rPr>
          <w:rFonts w:ascii="Times New Roman" w:hAnsi="Times New Roman" w:cs="Times New Roman"/>
          <w:color w:val="auto"/>
        </w:rPr>
        <w:t>3. Non-Functional Requirements</w:t>
      </w:r>
    </w:p>
    <w:p w14:paraId="3DB4CE41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App runs in all modern browsers</w:t>
      </w:r>
    </w:p>
    <w:p w14:paraId="5C596E33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Page has a modern, visually clean layout</w:t>
      </w:r>
    </w:p>
    <w:p w14:paraId="6DE58B84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No login or external data sources required</w:t>
      </w:r>
    </w:p>
    <w:p w14:paraId="1A2643DC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Persistent storage works across sessions</w:t>
      </w:r>
    </w:p>
    <w:p w14:paraId="490620F8" w14:textId="77777777" w:rsidR="00576C60" w:rsidRPr="002C6A82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2C6A82">
        <w:rPr>
          <w:rFonts w:ascii="Times New Roman" w:hAnsi="Times New Roman" w:cs="Times New Roman"/>
          <w:color w:val="auto"/>
        </w:rPr>
        <w:t>4. External Interface Requirements</w:t>
      </w:r>
    </w:p>
    <w:p w14:paraId="0B2B9FF7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User Interface:</w:t>
      </w:r>
    </w:p>
    <w:p w14:paraId="23A4805A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Responsive HTML/CSS layout with dark background</w:t>
      </w:r>
    </w:p>
    <w:p w14:paraId="78DCCA51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Memory cards and form styled for readability and spacing</w:t>
      </w:r>
    </w:p>
    <w:p w14:paraId="494A8C85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Software Interfaces:</w:t>
      </w:r>
    </w:p>
    <w:p w14:paraId="4BFDB756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Uses browser localStorage API for all data persistence</w:t>
      </w:r>
    </w:p>
    <w:p w14:paraId="5F6F4318" w14:textId="77777777" w:rsidR="00576C60" w:rsidRPr="002C6A82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2C6A82">
        <w:rPr>
          <w:rFonts w:ascii="Times New Roman" w:hAnsi="Times New Roman" w:cs="Times New Roman"/>
          <w:color w:val="auto"/>
        </w:rPr>
        <w:t>5. Legal and Ethical Considerations</w:t>
      </w:r>
    </w:p>
    <w:p w14:paraId="4A6DDC4A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No user accounts or external data are used</w:t>
      </w:r>
    </w:p>
    <w:p w14:paraId="73A8E449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All data remains local to the user's browser</w:t>
      </w:r>
    </w:p>
    <w:p w14:paraId="314AC9D1" w14:textId="77777777" w:rsidR="00576C60" w:rsidRPr="002C6A82" w:rsidRDefault="00000000">
      <w:pPr>
        <w:rPr>
          <w:rFonts w:ascii="Times New Roman" w:hAnsi="Times New Roman" w:cs="Times New Roman"/>
        </w:rPr>
      </w:pPr>
      <w:r w:rsidRPr="002C6A82">
        <w:rPr>
          <w:rFonts w:ascii="Times New Roman" w:hAnsi="Times New Roman" w:cs="Times New Roman"/>
        </w:rPr>
        <w:t>- Educational use only</w:t>
      </w:r>
      <w:bookmarkEnd w:id="0"/>
    </w:p>
    <w:sectPr w:rsidR="00576C60" w:rsidRPr="002C6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762163">
    <w:abstractNumId w:val="8"/>
  </w:num>
  <w:num w:numId="2" w16cid:durableId="1377779155">
    <w:abstractNumId w:val="6"/>
  </w:num>
  <w:num w:numId="3" w16cid:durableId="1520503907">
    <w:abstractNumId w:val="5"/>
  </w:num>
  <w:num w:numId="4" w16cid:durableId="210699399">
    <w:abstractNumId w:val="4"/>
  </w:num>
  <w:num w:numId="5" w16cid:durableId="749886718">
    <w:abstractNumId w:val="7"/>
  </w:num>
  <w:num w:numId="6" w16cid:durableId="954099804">
    <w:abstractNumId w:val="3"/>
  </w:num>
  <w:num w:numId="7" w16cid:durableId="1096173672">
    <w:abstractNumId w:val="2"/>
  </w:num>
  <w:num w:numId="8" w16cid:durableId="872231389">
    <w:abstractNumId w:val="1"/>
  </w:num>
  <w:num w:numId="9" w16cid:durableId="28465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A82"/>
    <w:rsid w:val="003017CF"/>
    <w:rsid w:val="00326F90"/>
    <w:rsid w:val="00345A4A"/>
    <w:rsid w:val="00576C60"/>
    <w:rsid w:val="006675FB"/>
    <w:rsid w:val="006D7509"/>
    <w:rsid w:val="008366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B9F30BE-69F5-4138-9289-E07CF49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6</cp:revision>
  <dcterms:created xsi:type="dcterms:W3CDTF">2013-12-23T23:15:00Z</dcterms:created>
  <dcterms:modified xsi:type="dcterms:W3CDTF">2025-05-07T22:16:00Z</dcterms:modified>
  <cp:category/>
</cp:coreProperties>
</file>