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4160" w14:textId="77777777" w:rsidR="003D2A1D" w:rsidRDefault="003D2A1D" w:rsidP="003D2A1D">
      <w:pPr>
        <w:jc w:val="right"/>
        <w:rPr>
          <w:sz w:val="60"/>
          <w:szCs w:val="60"/>
        </w:rPr>
      </w:pPr>
    </w:p>
    <w:p w14:paraId="0230E7CE" w14:textId="77777777" w:rsidR="003D2A1D" w:rsidRPr="007A04DC" w:rsidRDefault="003D2A1D" w:rsidP="003D2A1D">
      <w:pPr>
        <w:jc w:val="right"/>
        <w:rPr>
          <w:sz w:val="60"/>
          <w:szCs w:val="60"/>
        </w:rPr>
      </w:pPr>
      <w:r w:rsidRPr="007A04DC">
        <w:rPr>
          <w:sz w:val="60"/>
          <w:szCs w:val="60"/>
        </w:rPr>
        <w:t xml:space="preserve">Software Design Document (SDD) </w:t>
      </w:r>
    </w:p>
    <w:p w14:paraId="29397AD7" w14:textId="77777777" w:rsidR="003D2A1D" w:rsidRDefault="003D2A1D" w:rsidP="003D2A1D">
      <w:pPr>
        <w:jc w:val="right"/>
      </w:pPr>
    </w:p>
    <w:p w14:paraId="1D2A5C02" w14:textId="70038C0B" w:rsidR="003D2A1D" w:rsidRDefault="003D2A1D" w:rsidP="003D2A1D">
      <w:pPr>
        <w:jc w:val="right"/>
      </w:pPr>
      <w:r w:rsidRPr="007A04DC">
        <w:rPr>
          <w:sz w:val="30"/>
          <w:szCs w:val="30"/>
        </w:rPr>
        <w:t>Version:</w:t>
      </w:r>
      <w:r w:rsidR="000F0A06">
        <w:rPr>
          <w:sz w:val="30"/>
          <w:szCs w:val="30"/>
        </w:rPr>
        <w:t xml:space="preserve"> </w:t>
      </w:r>
      <w:r w:rsidRPr="007A04DC">
        <w:rPr>
          <w:sz w:val="30"/>
          <w:szCs w:val="30"/>
        </w:rPr>
        <w:t>Want2Remember (v4)</w:t>
      </w:r>
      <w:r w:rsidRPr="007A04DC">
        <w:t xml:space="preserve"> </w:t>
      </w:r>
    </w:p>
    <w:p w14:paraId="7D18714B" w14:textId="77777777" w:rsidR="003D2A1D" w:rsidRDefault="003D2A1D" w:rsidP="003D2A1D">
      <w:pPr>
        <w:jc w:val="right"/>
      </w:pPr>
    </w:p>
    <w:p w14:paraId="2DBF4FC5" w14:textId="77777777" w:rsidR="003D2A1D" w:rsidRDefault="003D2A1D" w:rsidP="003D2A1D">
      <w:pPr>
        <w:jc w:val="right"/>
      </w:pPr>
      <w:r w:rsidRPr="007A04DC">
        <w:rPr>
          <w:sz w:val="30"/>
          <w:szCs w:val="30"/>
        </w:rPr>
        <w:t>Project Name: Want2Remember</w:t>
      </w:r>
      <w:r w:rsidRPr="007A04DC">
        <w:t xml:space="preserve"> </w:t>
      </w:r>
    </w:p>
    <w:p w14:paraId="1F64066B" w14:textId="77777777" w:rsidR="003D2A1D" w:rsidRDefault="003D2A1D" w:rsidP="003D2A1D">
      <w:pPr>
        <w:jc w:val="right"/>
      </w:pPr>
    </w:p>
    <w:p w14:paraId="5B570625" w14:textId="77777777" w:rsidR="003D2A1D" w:rsidRDefault="003D2A1D" w:rsidP="003D2A1D">
      <w:pPr>
        <w:jc w:val="right"/>
      </w:pPr>
      <w:r w:rsidRPr="007A04DC">
        <w:rPr>
          <w:sz w:val="30"/>
          <w:szCs w:val="30"/>
        </w:rPr>
        <w:t>Snapshot: 4 (Final Checkpoint)</w:t>
      </w:r>
      <w:r w:rsidRPr="007A04DC">
        <w:t xml:space="preserve"> </w:t>
      </w:r>
    </w:p>
    <w:p w14:paraId="34939A06" w14:textId="77777777" w:rsidR="003D2A1D" w:rsidRDefault="003D2A1D" w:rsidP="003D2A1D">
      <w:pPr>
        <w:jc w:val="right"/>
      </w:pPr>
    </w:p>
    <w:p w14:paraId="1D88B731" w14:textId="5320705D" w:rsidR="003D2A1D" w:rsidRDefault="003D2A1D" w:rsidP="003D2A1D">
      <w:pPr>
        <w:jc w:val="right"/>
      </w:pPr>
      <w:r w:rsidRPr="007A04DC">
        <w:rPr>
          <w:sz w:val="30"/>
          <w:szCs w:val="30"/>
        </w:rPr>
        <w:t>Team Member</w:t>
      </w:r>
      <w:r w:rsidR="000F0A06">
        <w:rPr>
          <w:sz w:val="30"/>
          <w:szCs w:val="30"/>
        </w:rPr>
        <w:t>s</w:t>
      </w:r>
      <w:r w:rsidRPr="007A04DC">
        <w:rPr>
          <w:sz w:val="30"/>
          <w:szCs w:val="30"/>
        </w:rPr>
        <w:t xml:space="preserve">: Kevin Bayona-Galindo &amp; </w:t>
      </w:r>
      <w:proofErr w:type="spellStart"/>
      <w:r w:rsidRPr="007A04DC">
        <w:rPr>
          <w:sz w:val="30"/>
          <w:szCs w:val="30"/>
        </w:rPr>
        <w:t>Nikolazi</w:t>
      </w:r>
      <w:proofErr w:type="spellEnd"/>
      <w:r w:rsidRPr="007A04DC">
        <w:rPr>
          <w:sz w:val="30"/>
          <w:szCs w:val="30"/>
        </w:rPr>
        <w:t xml:space="preserve"> </w:t>
      </w:r>
      <w:proofErr w:type="spellStart"/>
      <w:r w:rsidRPr="007A04DC">
        <w:rPr>
          <w:sz w:val="30"/>
          <w:szCs w:val="30"/>
        </w:rPr>
        <w:t>Tartinsky</w:t>
      </w:r>
      <w:proofErr w:type="spellEnd"/>
      <w:r w:rsidRPr="007A04DC">
        <w:t xml:space="preserve"> </w:t>
      </w:r>
    </w:p>
    <w:p w14:paraId="20E89291" w14:textId="77777777" w:rsidR="003D2A1D" w:rsidRDefault="003D2A1D" w:rsidP="003D2A1D">
      <w:pPr>
        <w:jc w:val="right"/>
      </w:pPr>
    </w:p>
    <w:p w14:paraId="154B8E42" w14:textId="77777777" w:rsidR="003D2A1D" w:rsidRDefault="003D2A1D" w:rsidP="003D2A1D">
      <w:pPr>
        <w:jc w:val="right"/>
      </w:pPr>
    </w:p>
    <w:p w14:paraId="0E9D3BB1" w14:textId="77777777" w:rsidR="003D2A1D" w:rsidRDefault="003D2A1D" w:rsidP="003D2A1D">
      <w:pPr>
        <w:jc w:val="right"/>
      </w:pPr>
    </w:p>
    <w:p w14:paraId="4107B43E" w14:textId="77777777" w:rsidR="003D2A1D" w:rsidRDefault="003D2A1D" w:rsidP="003D2A1D">
      <w:pPr>
        <w:jc w:val="right"/>
      </w:pPr>
    </w:p>
    <w:p w14:paraId="5F9A782D" w14:textId="77777777" w:rsidR="003D2A1D" w:rsidRDefault="003D2A1D" w:rsidP="003D2A1D">
      <w:pPr>
        <w:jc w:val="right"/>
      </w:pPr>
    </w:p>
    <w:p w14:paraId="44014564" w14:textId="77777777" w:rsidR="003D2A1D" w:rsidRDefault="003D2A1D" w:rsidP="003D2A1D">
      <w:pPr>
        <w:jc w:val="right"/>
      </w:pPr>
    </w:p>
    <w:p w14:paraId="7FCFEE82" w14:textId="77777777" w:rsidR="003D2A1D" w:rsidRDefault="003D2A1D" w:rsidP="003D2A1D">
      <w:pPr>
        <w:jc w:val="right"/>
      </w:pPr>
    </w:p>
    <w:p w14:paraId="66FDE19E" w14:textId="77777777" w:rsidR="003D2A1D" w:rsidRDefault="003D2A1D" w:rsidP="003D2A1D">
      <w:pPr>
        <w:jc w:val="right"/>
      </w:pPr>
    </w:p>
    <w:p w14:paraId="34C555EC" w14:textId="77777777" w:rsidR="003D2A1D" w:rsidRDefault="003D2A1D" w:rsidP="003D2A1D">
      <w:pPr>
        <w:jc w:val="right"/>
      </w:pPr>
    </w:p>
    <w:p w14:paraId="117E0B50" w14:textId="77777777" w:rsidR="003D2A1D" w:rsidRDefault="003D2A1D" w:rsidP="003D2A1D">
      <w:pPr>
        <w:jc w:val="right"/>
      </w:pPr>
    </w:p>
    <w:p w14:paraId="2B84C7F7" w14:textId="77777777" w:rsidR="003D2A1D" w:rsidRDefault="003D2A1D" w:rsidP="003D2A1D">
      <w:pPr>
        <w:jc w:val="right"/>
      </w:pPr>
    </w:p>
    <w:p w14:paraId="1FF828A6" w14:textId="77777777" w:rsidR="003D2A1D" w:rsidRDefault="003D2A1D" w:rsidP="003D2A1D">
      <w:pPr>
        <w:jc w:val="right"/>
      </w:pPr>
    </w:p>
    <w:p w14:paraId="52F45EA8" w14:textId="77777777" w:rsidR="003D2A1D" w:rsidRDefault="003D2A1D" w:rsidP="000F0A06"/>
    <w:p w14:paraId="03E03C4F" w14:textId="77777777" w:rsidR="003D2A1D" w:rsidRPr="007A04DC" w:rsidRDefault="003D2A1D" w:rsidP="003D2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A04DC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1. Introduction Purpose: </w:t>
      </w:r>
    </w:p>
    <w:p w14:paraId="4C765E0B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This version finalizes the system design and includes the final UI styling improvements. It reflects the completed implementation of memory CRUD operations (Create, Read, Delete). Audience: Instructor, developers, and evaluators </w:t>
      </w:r>
    </w:p>
    <w:p w14:paraId="7402A070" w14:textId="77777777" w:rsidR="003D2A1D" w:rsidRPr="007A04DC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23D1DDBA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b/>
          <w:bCs/>
          <w:sz w:val="30"/>
          <w:szCs w:val="30"/>
        </w:rPr>
        <w:t>2. System Architecture Frontend:</w:t>
      </w:r>
      <w:r w:rsidRPr="007A0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3F7EB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HTML/CSS/JavaScript (Vanilla) Backend: None (data stored client-side) Data Storage: Browser-based </w:t>
      </w:r>
      <w:proofErr w:type="spellStart"/>
      <w:r w:rsidRPr="007A04DC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</w:p>
    <w:p w14:paraId="75BAD9EB" w14:textId="77777777" w:rsidR="003D2A1D" w:rsidRPr="007A04DC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1C470DA0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1B4E3B">
        <w:rPr>
          <w:rFonts w:ascii="Times New Roman" w:hAnsi="Times New Roman" w:cs="Times New Roman"/>
          <w:b/>
          <w:bCs/>
          <w:sz w:val="30"/>
          <w:szCs w:val="30"/>
        </w:rPr>
        <w:t>3. Component Overview - Memory Input Form:</w:t>
      </w:r>
      <w:r w:rsidRPr="007A0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27356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User enters a memory (title + note) - Memory List Display: Shows all stored memories dynamically - Delete Button: Allows individual memory removal - Style Layer: Dark gray background with clean, centered layout and white content cards </w:t>
      </w:r>
    </w:p>
    <w:p w14:paraId="466F9DA2" w14:textId="77777777" w:rsidR="003D2A1D" w:rsidRPr="007A04DC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42FF1F33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1B4E3B">
        <w:rPr>
          <w:rFonts w:ascii="Times New Roman" w:hAnsi="Times New Roman" w:cs="Times New Roman"/>
          <w:b/>
          <w:bCs/>
          <w:sz w:val="30"/>
          <w:szCs w:val="30"/>
        </w:rPr>
        <w:t>4. Workflow Summary:</w:t>
      </w:r>
    </w:p>
    <w:p w14:paraId="505CCF14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>1. User opens `index.html`</w:t>
      </w:r>
    </w:p>
    <w:p w14:paraId="13810D28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2. Existing memories load from </w:t>
      </w:r>
      <w:proofErr w:type="spellStart"/>
      <w:r w:rsidRPr="007A04DC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A0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277AB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3. User adds a memory </w:t>
      </w:r>
    </w:p>
    <w:p w14:paraId="0315C78C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4. Memory is saved to </w:t>
      </w:r>
      <w:proofErr w:type="spellStart"/>
      <w:r w:rsidRPr="007A04DC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A04DC">
        <w:rPr>
          <w:rFonts w:ascii="Times New Roman" w:hAnsi="Times New Roman" w:cs="Times New Roman"/>
          <w:sz w:val="24"/>
          <w:szCs w:val="24"/>
        </w:rPr>
        <w:t xml:space="preserve"> and displayed in the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4F2F7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5. User can delete any memory </w:t>
      </w:r>
    </w:p>
    <w:p w14:paraId="6E39D4E8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6. UI and storage update immediately </w:t>
      </w:r>
    </w:p>
    <w:p w14:paraId="3BA9BDB2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79DF216A" w14:textId="77777777" w:rsidR="003D2A1D" w:rsidRDefault="003D2A1D" w:rsidP="003D2A1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B4E3B">
        <w:rPr>
          <w:rFonts w:ascii="Times New Roman" w:hAnsi="Times New Roman" w:cs="Times New Roman"/>
          <w:b/>
          <w:bCs/>
          <w:sz w:val="30"/>
          <w:szCs w:val="30"/>
        </w:rPr>
        <w:t>5. UI Details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011D1DA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>- Form includes labeled fields and a styled submit button</w:t>
      </w:r>
    </w:p>
    <w:p w14:paraId="46AC52DD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>- Memory cards use box shadow, padding, and spacing for readability</w:t>
      </w:r>
    </w:p>
    <w:p w14:paraId="5BF3CABE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>- The list is styled using Flexbox with spacing between cards</w:t>
      </w:r>
    </w:p>
    <w:p w14:paraId="32B5B610" w14:textId="77777777" w:rsidR="003D2A1D" w:rsidRPr="007A04DC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001651E4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1B4E3B">
        <w:rPr>
          <w:rFonts w:ascii="Times New Roman" w:hAnsi="Times New Roman" w:cs="Times New Roman"/>
          <w:b/>
          <w:bCs/>
          <w:sz w:val="30"/>
          <w:szCs w:val="30"/>
        </w:rPr>
        <w:t>6. Glossary - DOM:</w:t>
      </w:r>
      <w:r w:rsidRPr="007A0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055A4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DOM: </w:t>
      </w:r>
      <w:r w:rsidRPr="007A04DC">
        <w:rPr>
          <w:rFonts w:ascii="Times New Roman" w:hAnsi="Times New Roman" w:cs="Times New Roman"/>
          <w:sz w:val="24"/>
          <w:szCs w:val="24"/>
        </w:rPr>
        <w:t xml:space="preserve">Document Object Model </w:t>
      </w:r>
    </w:p>
    <w:p w14:paraId="6BF26F29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A04DC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7A04DC">
        <w:rPr>
          <w:rFonts w:ascii="Times New Roman" w:hAnsi="Times New Roman" w:cs="Times New Roman"/>
          <w:sz w:val="24"/>
          <w:szCs w:val="24"/>
        </w:rPr>
        <w:t xml:space="preserve">: Browser API for persistent key-value data </w:t>
      </w:r>
    </w:p>
    <w:p w14:paraId="4E9F65D0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7A04DC">
        <w:rPr>
          <w:rFonts w:ascii="Times New Roman" w:hAnsi="Times New Roman" w:cs="Times New Roman"/>
          <w:sz w:val="24"/>
          <w:szCs w:val="24"/>
        </w:rPr>
        <w:t xml:space="preserve">- CRUD: Create, Read, Update (future), Delete </w:t>
      </w:r>
    </w:p>
    <w:p w14:paraId="5411C862" w14:textId="77777777" w:rsidR="003D2A1D" w:rsidRPr="007A04DC" w:rsidRDefault="003D2A1D" w:rsidP="003D2A1D">
      <w:pPr>
        <w:rPr>
          <w:rFonts w:ascii="Times New Roman" w:hAnsi="Times New Roman" w:cs="Times New Roman"/>
          <w:sz w:val="24"/>
          <w:szCs w:val="24"/>
        </w:rPr>
      </w:pPr>
    </w:p>
    <w:p w14:paraId="4941400D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r w:rsidRPr="001B4E3B">
        <w:rPr>
          <w:rFonts w:ascii="Times New Roman" w:hAnsi="Times New Roman" w:cs="Times New Roman"/>
          <w:b/>
          <w:bCs/>
          <w:sz w:val="30"/>
          <w:szCs w:val="30"/>
        </w:rPr>
        <w:t>7. References MDN Web Docs:</w:t>
      </w:r>
      <w:r w:rsidRPr="007A04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31481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https://developer.mozilla.org/en-US/docs/Web/API/Window/localStorage</w:t>
        </w:r>
      </w:hyperlink>
    </w:p>
    <w:p w14:paraId="13767447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https://docs.docker.com/get-started/</w:t>
        </w:r>
      </w:hyperlink>
    </w:p>
    <w:p w14:paraId="42579259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https://hub.docker.com/_/nginx</w:t>
        </w:r>
      </w:hyperlink>
    </w:p>
    <w:p w14:paraId="34962FE8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https://www.overleaf.com/learn</w:t>
        </w:r>
      </w:hyperlink>
    </w:p>
    <w:p w14:paraId="00B8AD61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https://www.gurock.com/testrail/docs</w:t>
        </w:r>
      </w:hyperlink>
    </w:p>
    <w:p w14:paraId="47E00A66" w14:textId="77777777" w:rsidR="003D2A1D" w:rsidRDefault="003D2A1D" w:rsidP="003D2A1D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C36E6B">
          <w:rPr>
            <w:rStyle w:val="Hyperlink"/>
            <w:rFonts w:ascii="Times New Roman" w:hAnsi="Times New Roman" w:cs="Times New Roman"/>
            <w:sz w:val="24"/>
            <w:szCs w:val="24"/>
          </w:rPr>
          <w:t>https://www.atlassian.com/software/jira</w:t>
        </w:r>
      </w:hyperlink>
    </w:p>
    <w:p w14:paraId="35AC5828" w14:textId="5776A6C6" w:rsidR="000C50EF" w:rsidRPr="00BE46C7" w:rsidRDefault="000C50EF">
      <w:pPr>
        <w:rPr>
          <w:rFonts w:ascii="Times New Roman" w:hAnsi="Times New Roman" w:cs="Times New Roman"/>
        </w:rPr>
      </w:pPr>
    </w:p>
    <w:sectPr w:rsidR="000C50EF" w:rsidRPr="00BE46C7" w:rsidSect="009856EB">
      <w:headerReference w:type="default" r:id="rId14"/>
      <w:footerReference w:type="default" r:id="rId15"/>
      <w:pgSz w:w="12240" w:h="15840"/>
      <w:pgMar w:top="1440" w:right="1800" w:bottom="1440" w:left="180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5D38" w14:textId="77777777" w:rsidR="003D2A1D" w:rsidRDefault="003D2A1D" w:rsidP="003D2A1D">
      <w:pPr>
        <w:spacing w:after="0" w:line="240" w:lineRule="auto"/>
      </w:pPr>
      <w:r>
        <w:separator/>
      </w:r>
    </w:p>
  </w:endnote>
  <w:endnote w:type="continuationSeparator" w:id="0">
    <w:p w14:paraId="6F92E452" w14:textId="77777777" w:rsidR="003D2A1D" w:rsidRDefault="003D2A1D" w:rsidP="003D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6404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75EBC" w14:textId="2482C4E3" w:rsidR="009856EB" w:rsidRDefault="009856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4F2CB3" w14:textId="77777777" w:rsidR="009856EB" w:rsidRDefault="00985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E750" w14:textId="77777777" w:rsidR="003D2A1D" w:rsidRDefault="003D2A1D" w:rsidP="003D2A1D">
      <w:pPr>
        <w:spacing w:after="0" w:line="240" w:lineRule="auto"/>
      </w:pPr>
      <w:r>
        <w:separator/>
      </w:r>
    </w:p>
  </w:footnote>
  <w:footnote w:type="continuationSeparator" w:id="0">
    <w:p w14:paraId="783A343A" w14:textId="77777777" w:rsidR="003D2A1D" w:rsidRDefault="003D2A1D" w:rsidP="003D2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360F" w14:textId="77777777" w:rsidR="009856EB" w:rsidRDefault="009856EB" w:rsidP="009856EB">
    <w:pPr>
      <w:pStyle w:val="Header"/>
    </w:pPr>
    <w:r>
      <w:t>Jacob Valenzuela</w:t>
    </w:r>
    <w:r>
      <w:tab/>
    </w:r>
    <w:r>
      <w:tab/>
      <w:t>Software Design Specification</w:t>
    </w:r>
  </w:p>
  <w:p w14:paraId="46C7A1B1" w14:textId="77777777" w:rsidR="003D2A1D" w:rsidRDefault="003D2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202642">
    <w:abstractNumId w:val="8"/>
  </w:num>
  <w:num w:numId="2" w16cid:durableId="900019541">
    <w:abstractNumId w:val="6"/>
  </w:num>
  <w:num w:numId="3" w16cid:durableId="1007093669">
    <w:abstractNumId w:val="5"/>
  </w:num>
  <w:num w:numId="4" w16cid:durableId="1326780738">
    <w:abstractNumId w:val="4"/>
  </w:num>
  <w:num w:numId="5" w16cid:durableId="1546018544">
    <w:abstractNumId w:val="7"/>
  </w:num>
  <w:num w:numId="6" w16cid:durableId="275673205">
    <w:abstractNumId w:val="3"/>
  </w:num>
  <w:num w:numId="7" w16cid:durableId="1692603417">
    <w:abstractNumId w:val="2"/>
  </w:num>
  <w:num w:numId="8" w16cid:durableId="1813793042">
    <w:abstractNumId w:val="1"/>
  </w:num>
  <w:num w:numId="9" w16cid:durableId="78689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0EF"/>
    <w:rsid w:val="000F0A06"/>
    <w:rsid w:val="0015074B"/>
    <w:rsid w:val="0029639D"/>
    <w:rsid w:val="00326F90"/>
    <w:rsid w:val="003D2A1D"/>
    <w:rsid w:val="004D149C"/>
    <w:rsid w:val="0058728A"/>
    <w:rsid w:val="00836674"/>
    <w:rsid w:val="009856EB"/>
    <w:rsid w:val="00AA1D8D"/>
    <w:rsid w:val="00B47730"/>
    <w:rsid w:val="00BE46C7"/>
    <w:rsid w:val="00CB0664"/>
    <w:rsid w:val="00D73A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62061"/>
  <w14:defaultImageDpi w14:val="300"/>
  <w15:docId w15:val="{BB9F30BE-69F5-4138-9289-E07CF49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D2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localStorage" TargetMode="External"/><Relationship Id="rId13" Type="http://schemas.openxmlformats.org/officeDocument/2006/relationships/hyperlink" Target="https://www.atlassian.com/software/ji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urock.com/testrail/doc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verleaf.com/lear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hub.docker.com/_/ngin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get-started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8</cp:revision>
  <dcterms:created xsi:type="dcterms:W3CDTF">2013-12-23T23:15:00Z</dcterms:created>
  <dcterms:modified xsi:type="dcterms:W3CDTF">2025-05-07T23:02:00Z</dcterms:modified>
  <cp:category/>
</cp:coreProperties>
</file>