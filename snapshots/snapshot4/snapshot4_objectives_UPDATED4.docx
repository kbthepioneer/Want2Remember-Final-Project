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B68C" w14:textId="77777777" w:rsidR="00297B5E" w:rsidRDefault="00297B5E" w:rsidP="006E335A">
      <w:pPr>
        <w:jc w:val="right"/>
        <w:rPr>
          <w:rFonts w:ascii="Times New Roman" w:hAnsi="Times New Roman" w:cs="Times New Roman"/>
          <w:sz w:val="60"/>
          <w:szCs w:val="60"/>
        </w:rPr>
      </w:pPr>
    </w:p>
    <w:p w14:paraId="09C7E23B" w14:textId="68FD794F" w:rsidR="006E335A" w:rsidRPr="00297B5E" w:rsidRDefault="006E335A" w:rsidP="006E335A">
      <w:pPr>
        <w:jc w:val="right"/>
        <w:rPr>
          <w:rFonts w:cs="Times New Roman"/>
          <w:sz w:val="60"/>
          <w:szCs w:val="60"/>
        </w:rPr>
      </w:pPr>
      <w:r w:rsidRPr="00297B5E">
        <w:rPr>
          <w:rFonts w:cs="Times New Roman"/>
          <w:sz w:val="60"/>
          <w:szCs w:val="60"/>
        </w:rPr>
        <w:t>Snapshot 4 Objective Plan – Want2Remember Project</w:t>
      </w:r>
    </w:p>
    <w:p w14:paraId="3D8BF659" w14:textId="77777777" w:rsidR="006E335A" w:rsidRPr="00297B5E" w:rsidRDefault="006E335A" w:rsidP="006E335A">
      <w:pPr>
        <w:jc w:val="right"/>
        <w:rPr>
          <w:rFonts w:cs="Times New Roman"/>
          <w:sz w:val="60"/>
          <w:szCs w:val="60"/>
        </w:rPr>
      </w:pPr>
    </w:p>
    <w:p w14:paraId="543EAE0D" w14:textId="77777777" w:rsidR="006E335A" w:rsidRPr="00297B5E" w:rsidRDefault="006E335A" w:rsidP="006E335A">
      <w:pPr>
        <w:jc w:val="right"/>
        <w:rPr>
          <w:rFonts w:cs="Times New Roman"/>
          <w:sz w:val="36"/>
          <w:szCs w:val="36"/>
        </w:rPr>
      </w:pPr>
      <w:r w:rsidRPr="00297B5E">
        <w:rPr>
          <w:rFonts w:cs="Times New Roman"/>
          <w:sz w:val="36"/>
          <w:szCs w:val="36"/>
        </w:rPr>
        <w:t>Project Name: Want2Remember</w:t>
      </w:r>
    </w:p>
    <w:p w14:paraId="092D54AB" w14:textId="77777777" w:rsidR="006E335A" w:rsidRPr="00297B5E" w:rsidRDefault="006E335A" w:rsidP="006E335A">
      <w:pPr>
        <w:jc w:val="right"/>
        <w:rPr>
          <w:rFonts w:cs="Times New Roman"/>
          <w:sz w:val="36"/>
          <w:szCs w:val="36"/>
        </w:rPr>
      </w:pPr>
    </w:p>
    <w:p w14:paraId="03A8008B" w14:textId="77777777" w:rsidR="006E335A" w:rsidRPr="00297B5E" w:rsidRDefault="006E335A" w:rsidP="006E335A">
      <w:pPr>
        <w:jc w:val="right"/>
        <w:rPr>
          <w:rFonts w:cs="Times New Roman"/>
          <w:sz w:val="36"/>
          <w:szCs w:val="36"/>
        </w:rPr>
      </w:pPr>
      <w:r w:rsidRPr="00297B5E">
        <w:rPr>
          <w:rFonts w:cs="Times New Roman"/>
          <w:sz w:val="36"/>
          <w:szCs w:val="36"/>
        </w:rPr>
        <w:t>Snapshot: 4 (Final Checkpoint)</w:t>
      </w:r>
    </w:p>
    <w:p w14:paraId="7F2B03B1" w14:textId="77777777" w:rsidR="006E335A" w:rsidRPr="00297B5E" w:rsidRDefault="006E335A" w:rsidP="006E335A">
      <w:pPr>
        <w:jc w:val="right"/>
        <w:rPr>
          <w:rFonts w:cs="Times New Roman"/>
          <w:sz w:val="36"/>
          <w:szCs w:val="36"/>
        </w:rPr>
      </w:pPr>
    </w:p>
    <w:p w14:paraId="5F298379" w14:textId="32CA9CB5" w:rsidR="006E335A" w:rsidRPr="00297B5E" w:rsidRDefault="006E335A" w:rsidP="006E335A">
      <w:pPr>
        <w:jc w:val="right"/>
        <w:rPr>
          <w:rFonts w:cs="Times New Roman"/>
          <w:sz w:val="36"/>
          <w:szCs w:val="36"/>
        </w:rPr>
      </w:pPr>
      <w:r w:rsidRPr="00297B5E">
        <w:rPr>
          <w:rFonts w:cs="Times New Roman"/>
          <w:sz w:val="36"/>
          <w:szCs w:val="36"/>
        </w:rPr>
        <w:t>Team Member: Kevin Bayona</w:t>
      </w:r>
      <w:r w:rsidR="00297B5E" w:rsidRPr="00297B5E">
        <w:rPr>
          <w:rFonts w:cs="Times New Roman"/>
          <w:sz w:val="36"/>
          <w:szCs w:val="36"/>
        </w:rPr>
        <w:t xml:space="preserve">-Galindo &amp; </w:t>
      </w:r>
      <w:proofErr w:type="spellStart"/>
      <w:r w:rsidR="00297B5E" w:rsidRPr="00297B5E">
        <w:rPr>
          <w:rFonts w:cs="Times New Roman"/>
          <w:sz w:val="36"/>
          <w:szCs w:val="36"/>
        </w:rPr>
        <w:t>Nikolazi</w:t>
      </w:r>
      <w:proofErr w:type="spellEnd"/>
      <w:r w:rsidR="00297B5E" w:rsidRPr="00297B5E">
        <w:rPr>
          <w:rFonts w:cs="Times New Roman"/>
          <w:sz w:val="36"/>
          <w:szCs w:val="36"/>
        </w:rPr>
        <w:t xml:space="preserve"> </w:t>
      </w:r>
      <w:proofErr w:type="spellStart"/>
      <w:r w:rsidR="00297B5E" w:rsidRPr="00297B5E">
        <w:rPr>
          <w:rFonts w:cs="Times New Roman"/>
          <w:sz w:val="36"/>
          <w:szCs w:val="36"/>
        </w:rPr>
        <w:t>Tartinsky</w:t>
      </w:r>
      <w:proofErr w:type="spellEnd"/>
    </w:p>
    <w:p w14:paraId="08BDD57C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064AC493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7D74038C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61AF6752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3C520499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28D1F482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58E51B53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4D8D5177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2D0A3807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2F176DDF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6DE3E90B" w14:textId="77777777" w:rsidR="006E335A" w:rsidRDefault="006E335A" w:rsidP="006E335A">
      <w:pPr>
        <w:rPr>
          <w:rFonts w:ascii="Times New Roman" w:hAnsi="Times New Roman" w:cs="Times New Roman"/>
        </w:rPr>
      </w:pPr>
    </w:p>
    <w:p w14:paraId="5C917B8F" w14:textId="77777777" w:rsidR="00297B5E" w:rsidRDefault="00297B5E" w:rsidP="006E335A">
      <w:pPr>
        <w:rPr>
          <w:rFonts w:ascii="Times New Roman" w:hAnsi="Times New Roman" w:cs="Times New Roman"/>
        </w:rPr>
      </w:pPr>
    </w:p>
    <w:p w14:paraId="2E1952F0" w14:textId="45AB6D6B" w:rsidR="006E335A" w:rsidRPr="00297B5E" w:rsidRDefault="006E335A" w:rsidP="006E335A">
      <w:pPr>
        <w:rPr>
          <w:rFonts w:cs="Times New Roman"/>
          <w:b/>
          <w:bCs/>
          <w:sz w:val="36"/>
          <w:szCs w:val="36"/>
        </w:rPr>
      </w:pPr>
      <w:r w:rsidRPr="00297B5E">
        <w:rPr>
          <w:rFonts w:cs="Times New Roman"/>
          <w:b/>
          <w:bCs/>
          <w:sz w:val="36"/>
          <w:szCs w:val="36"/>
        </w:rPr>
        <w:t>Goals for Snapshot 4:</w:t>
      </w:r>
    </w:p>
    <w:p w14:paraId="1C8F9F4D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Finalize the project with polishing and potential enhancements</w:t>
      </w:r>
    </w:p>
    <w:p w14:paraId="4CDF05D8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Add final documentation and testing</w:t>
      </w:r>
    </w:p>
    <w:p w14:paraId="22F00424" w14:textId="77777777" w:rsidR="006E335A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Reflect on features added and plan future improvements</w:t>
      </w:r>
    </w:p>
    <w:p w14:paraId="3270D273" w14:textId="77777777" w:rsidR="00E64FC3" w:rsidRPr="00297B5E" w:rsidRDefault="00E64FC3" w:rsidP="006E335A">
      <w:pPr>
        <w:rPr>
          <w:rFonts w:cs="Times New Roman"/>
          <w:sz w:val="24"/>
          <w:szCs w:val="24"/>
        </w:rPr>
      </w:pPr>
    </w:p>
    <w:p w14:paraId="6CDB964B" w14:textId="77777777" w:rsidR="006E335A" w:rsidRPr="00297B5E" w:rsidRDefault="006E335A" w:rsidP="006E335A">
      <w:pPr>
        <w:rPr>
          <w:rFonts w:cs="Times New Roman"/>
          <w:b/>
          <w:bCs/>
          <w:sz w:val="36"/>
          <w:szCs w:val="36"/>
        </w:rPr>
      </w:pPr>
      <w:r w:rsidRPr="00297B5E">
        <w:rPr>
          <w:rFonts w:cs="Times New Roman"/>
          <w:b/>
          <w:bCs/>
          <w:sz w:val="36"/>
          <w:szCs w:val="36"/>
        </w:rPr>
        <w:t>Final Features and Objectives:</w:t>
      </w:r>
    </w:p>
    <w:p w14:paraId="3F21A472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All core functionality implemented:</w:t>
      </w:r>
    </w:p>
    <w:p w14:paraId="08AE8428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 xml:space="preserve">  - Add memory</w:t>
      </w:r>
    </w:p>
    <w:p w14:paraId="2A10A4BC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 xml:space="preserve">  - View memory list</w:t>
      </w:r>
    </w:p>
    <w:p w14:paraId="5B8C8E98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 xml:space="preserve">  - Persist with </w:t>
      </w:r>
      <w:proofErr w:type="spellStart"/>
      <w:r w:rsidRPr="00297B5E">
        <w:rPr>
          <w:rFonts w:cs="Times New Roman"/>
          <w:sz w:val="24"/>
          <w:szCs w:val="24"/>
        </w:rPr>
        <w:t>localStorage</w:t>
      </w:r>
      <w:proofErr w:type="spellEnd"/>
    </w:p>
    <w:p w14:paraId="3A47564E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 xml:space="preserve">  - Delete memory</w:t>
      </w:r>
    </w:p>
    <w:p w14:paraId="5DC6B631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Perform UI clean-up (spacing, font, visual clarity)</w:t>
      </w:r>
    </w:p>
    <w:p w14:paraId="2B48570F" w14:textId="77777777" w:rsidR="006E335A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Ensure full documentation is completed and organized</w:t>
      </w:r>
    </w:p>
    <w:p w14:paraId="7D062224" w14:textId="77777777" w:rsidR="00E64FC3" w:rsidRPr="00297B5E" w:rsidRDefault="00E64FC3" w:rsidP="006E335A">
      <w:pPr>
        <w:rPr>
          <w:rFonts w:cs="Times New Roman"/>
          <w:sz w:val="24"/>
          <w:szCs w:val="24"/>
        </w:rPr>
      </w:pPr>
    </w:p>
    <w:p w14:paraId="1140AB73" w14:textId="77777777" w:rsidR="006E335A" w:rsidRPr="00297B5E" w:rsidRDefault="006E335A" w:rsidP="006E335A">
      <w:pPr>
        <w:rPr>
          <w:rFonts w:cs="Times New Roman"/>
          <w:b/>
          <w:bCs/>
          <w:sz w:val="36"/>
          <w:szCs w:val="36"/>
        </w:rPr>
      </w:pPr>
      <w:r w:rsidRPr="00297B5E">
        <w:rPr>
          <w:rFonts w:cs="Times New Roman"/>
          <w:b/>
          <w:bCs/>
          <w:sz w:val="36"/>
          <w:szCs w:val="36"/>
        </w:rPr>
        <w:t>Final Touches:</w:t>
      </w:r>
    </w:p>
    <w:p w14:paraId="78FE1BD0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Re-test all key features using updated test plan</w:t>
      </w:r>
    </w:p>
    <w:p w14:paraId="477DEDE1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Confirm all documents are in the correct snapshot folders</w:t>
      </w:r>
    </w:p>
    <w:p w14:paraId="451B9932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Make final GitHub push to the `</w:t>
      </w:r>
      <w:proofErr w:type="spellStart"/>
      <w:r w:rsidRPr="00297B5E">
        <w:rPr>
          <w:rFonts w:cs="Times New Roman"/>
          <w:sz w:val="24"/>
          <w:szCs w:val="24"/>
        </w:rPr>
        <w:t>kevin</w:t>
      </w:r>
      <w:proofErr w:type="spellEnd"/>
      <w:r w:rsidRPr="00297B5E">
        <w:rPr>
          <w:rFonts w:cs="Times New Roman"/>
          <w:sz w:val="24"/>
          <w:szCs w:val="24"/>
        </w:rPr>
        <w:t>` branch</w:t>
      </w:r>
    </w:p>
    <w:p w14:paraId="4ED0DF71" w14:textId="77777777" w:rsidR="006E335A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Prepare final presentation/demo if required</w:t>
      </w:r>
    </w:p>
    <w:p w14:paraId="388CD77A" w14:textId="77777777" w:rsidR="00E64FC3" w:rsidRPr="00297B5E" w:rsidRDefault="00E64FC3" w:rsidP="006E335A">
      <w:pPr>
        <w:rPr>
          <w:rFonts w:cs="Times New Roman"/>
          <w:sz w:val="24"/>
          <w:szCs w:val="24"/>
        </w:rPr>
      </w:pPr>
    </w:p>
    <w:p w14:paraId="3E18C872" w14:textId="77777777" w:rsidR="006E335A" w:rsidRPr="00297B5E" w:rsidRDefault="006E335A" w:rsidP="006E335A">
      <w:pPr>
        <w:rPr>
          <w:rFonts w:cs="Times New Roman"/>
          <w:b/>
          <w:bCs/>
          <w:sz w:val="36"/>
          <w:szCs w:val="36"/>
        </w:rPr>
      </w:pPr>
      <w:r w:rsidRPr="00297B5E">
        <w:rPr>
          <w:rFonts w:cs="Times New Roman"/>
          <w:b/>
          <w:bCs/>
          <w:sz w:val="36"/>
          <w:szCs w:val="36"/>
        </w:rPr>
        <w:t>Future Work / Improvements:</w:t>
      </w:r>
    </w:p>
    <w:p w14:paraId="57CE8173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Add "Edit Memory" feature</w:t>
      </w:r>
    </w:p>
    <w:p w14:paraId="2848EFEC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Add image support for memories</w:t>
      </w:r>
    </w:p>
    <w:p w14:paraId="1128EDBB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lastRenderedPageBreak/>
        <w:t>- Use categories/tags for filtering</w:t>
      </w:r>
    </w:p>
    <w:p w14:paraId="6A34CCDD" w14:textId="77777777" w:rsidR="006E335A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 xml:space="preserve">- Transition from </w:t>
      </w:r>
      <w:proofErr w:type="spellStart"/>
      <w:r w:rsidRPr="00297B5E">
        <w:rPr>
          <w:rFonts w:cs="Times New Roman"/>
          <w:sz w:val="24"/>
          <w:szCs w:val="24"/>
        </w:rPr>
        <w:t>localStorage</w:t>
      </w:r>
      <w:proofErr w:type="spellEnd"/>
      <w:r w:rsidRPr="00297B5E">
        <w:rPr>
          <w:rFonts w:cs="Times New Roman"/>
          <w:sz w:val="24"/>
          <w:szCs w:val="24"/>
        </w:rPr>
        <w:t xml:space="preserve"> to backend database (e.g. Firebase, MongoDB)</w:t>
      </w:r>
    </w:p>
    <w:p w14:paraId="0CD87FEC" w14:textId="06A42164" w:rsidR="006D05E2" w:rsidRPr="00297B5E" w:rsidRDefault="006E335A" w:rsidP="006E335A">
      <w:pPr>
        <w:rPr>
          <w:rFonts w:cs="Times New Roman"/>
          <w:sz w:val="24"/>
          <w:szCs w:val="24"/>
        </w:rPr>
      </w:pPr>
      <w:r w:rsidRPr="00297B5E">
        <w:rPr>
          <w:rFonts w:cs="Times New Roman"/>
          <w:sz w:val="24"/>
          <w:szCs w:val="24"/>
        </w:rPr>
        <w:t>- Add user authentication for multi-user support</w:t>
      </w:r>
    </w:p>
    <w:sectPr w:rsidR="006D05E2" w:rsidRPr="00297B5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1EE9" w14:textId="77777777" w:rsidR="00515DA2" w:rsidRDefault="00515DA2" w:rsidP="00AF4C6A">
      <w:pPr>
        <w:spacing w:after="0" w:line="240" w:lineRule="auto"/>
      </w:pPr>
      <w:r>
        <w:separator/>
      </w:r>
    </w:p>
  </w:endnote>
  <w:endnote w:type="continuationSeparator" w:id="0">
    <w:p w14:paraId="28479358" w14:textId="77777777" w:rsidR="00515DA2" w:rsidRDefault="00515DA2" w:rsidP="00AF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149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257CE" w14:textId="14264EAC" w:rsidR="00297B5E" w:rsidRDefault="00297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36C51" w14:textId="77777777" w:rsidR="00297B5E" w:rsidRDefault="0029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662C" w14:textId="77777777" w:rsidR="00515DA2" w:rsidRDefault="00515DA2" w:rsidP="00AF4C6A">
      <w:pPr>
        <w:spacing w:after="0" w:line="240" w:lineRule="auto"/>
      </w:pPr>
      <w:r>
        <w:separator/>
      </w:r>
    </w:p>
  </w:footnote>
  <w:footnote w:type="continuationSeparator" w:id="0">
    <w:p w14:paraId="7D8A2158" w14:textId="77777777" w:rsidR="00515DA2" w:rsidRDefault="00515DA2" w:rsidP="00AF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2A019" w14:textId="08776F82" w:rsidR="006E335A" w:rsidRDefault="006E335A">
    <w:pPr>
      <w:pStyle w:val="Header"/>
    </w:pPr>
    <w:r>
      <w:t>Jacob Valenzuela</w:t>
    </w:r>
    <w:r>
      <w:tab/>
    </w:r>
    <w:r>
      <w:tab/>
    </w:r>
    <w:r w:rsidR="00297B5E">
      <w:t>Objective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660805">
    <w:abstractNumId w:val="8"/>
  </w:num>
  <w:num w:numId="2" w16cid:durableId="1248153525">
    <w:abstractNumId w:val="6"/>
  </w:num>
  <w:num w:numId="3" w16cid:durableId="430786004">
    <w:abstractNumId w:val="5"/>
  </w:num>
  <w:num w:numId="4" w16cid:durableId="2135904451">
    <w:abstractNumId w:val="4"/>
  </w:num>
  <w:num w:numId="5" w16cid:durableId="381755765">
    <w:abstractNumId w:val="7"/>
  </w:num>
  <w:num w:numId="6" w16cid:durableId="948124593">
    <w:abstractNumId w:val="3"/>
  </w:num>
  <w:num w:numId="7" w16cid:durableId="638412815">
    <w:abstractNumId w:val="2"/>
  </w:num>
  <w:num w:numId="8" w16cid:durableId="667757165">
    <w:abstractNumId w:val="1"/>
  </w:num>
  <w:num w:numId="9" w16cid:durableId="45318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997"/>
    <w:rsid w:val="00034616"/>
    <w:rsid w:val="0006063C"/>
    <w:rsid w:val="0015074B"/>
    <w:rsid w:val="0029639D"/>
    <w:rsid w:val="00297B5E"/>
    <w:rsid w:val="00326F90"/>
    <w:rsid w:val="00515DA2"/>
    <w:rsid w:val="00541F68"/>
    <w:rsid w:val="006D05E2"/>
    <w:rsid w:val="006E335A"/>
    <w:rsid w:val="00836674"/>
    <w:rsid w:val="00AA1D8D"/>
    <w:rsid w:val="00AF4C6A"/>
    <w:rsid w:val="00B47730"/>
    <w:rsid w:val="00BA7F34"/>
    <w:rsid w:val="00CB0664"/>
    <w:rsid w:val="00E64F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6</cp:revision>
  <dcterms:created xsi:type="dcterms:W3CDTF">2013-12-23T23:15:00Z</dcterms:created>
  <dcterms:modified xsi:type="dcterms:W3CDTF">2025-05-08T05:30:00Z</dcterms:modified>
  <cp:category/>
</cp:coreProperties>
</file>