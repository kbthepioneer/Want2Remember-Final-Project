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4160" w14:textId="77777777" w:rsidR="003D2A1D" w:rsidRDefault="003D2A1D" w:rsidP="003D2A1D">
      <w:pPr>
        <w:jc w:val="right"/>
        <w:rPr>
          <w:sz w:val="60"/>
          <w:szCs w:val="60"/>
        </w:rPr>
      </w:pPr>
    </w:p>
    <w:p w14:paraId="0230E7CE" w14:textId="01C9ADEE" w:rsidR="003D2A1D" w:rsidRPr="007A04DC" w:rsidRDefault="003D2A1D" w:rsidP="003D2A1D">
      <w:pPr>
        <w:jc w:val="right"/>
        <w:rPr>
          <w:sz w:val="60"/>
          <w:szCs w:val="60"/>
        </w:rPr>
      </w:pPr>
      <w:r w:rsidRPr="007A04DC">
        <w:rPr>
          <w:sz w:val="60"/>
          <w:szCs w:val="60"/>
        </w:rPr>
        <w:t xml:space="preserve">Software Design Document (SDD) </w:t>
      </w:r>
    </w:p>
    <w:p w14:paraId="29397AD7" w14:textId="77777777" w:rsidR="003D2A1D" w:rsidRDefault="003D2A1D" w:rsidP="003D2A1D">
      <w:pPr>
        <w:jc w:val="right"/>
      </w:pPr>
    </w:p>
    <w:p w14:paraId="1D2A5C02" w14:textId="70038C0B" w:rsidR="003D2A1D" w:rsidRDefault="003D2A1D" w:rsidP="003D2A1D">
      <w:pPr>
        <w:jc w:val="right"/>
      </w:pPr>
      <w:r w:rsidRPr="007A04DC">
        <w:rPr>
          <w:sz w:val="30"/>
          <w:szCs w:val="30"/>
        </w:rPr>
        <w:t>Version:</w:t>
      </w:r>
      <w:r w:rsidR="000F0A06">
        <w:rPr>
          <w:sz w:val="30"/>
          <w:szCs w:val="30"/>
        </w:rPr>
        <w:t xml:space="preserve"> </w:t>
      </w:r>
      <w:r w:rsidRPr="007A04DC">
        <w:rPr>
          <w:sz w:val="30"/>
          <w:szCs w:val="30"/>
        </w:rPr>
        <w:t>Want2Remember (v4)</w:t>
      </w:r>
      <w:r w:rsidRPr="007A04DC">
        <w:t xml:space="preserve"> </w:t>
      </w:r>
    </w:p>
    <w:p w14:paraId="7D18714B" w14:textId="77777777" w:rsidR="003D2A1D" w:rsidRDefault="003D2A1D" w:rsidP="003D2A1D">
      <w:pPr>
        <w:jc w:val="right"/>
      </w:pPr>
    </w:p>
    <w:p w14:paraId="2DBF4FC5" w14:textId="77777777" w:rsidR="003D2A1D" w:rsidRDefault="003D2A1D" w:rsidP="003D2A1D">
      <w:pPr>
        <w:jc w:val="right"/>
      </w:pPr>
      <w:r w:rsidRPr="007A04DC">
        <w:rPr>
          <w:sz w:val="30"/>
          <w:szCs w:val="30"/>
        </w:rPr>
        <w:t>Project Name: Want2Remember</w:t>
      </w:r>
      <w:r w:rsidRPr="007A04DC">
        <w:t xml:space="preserve"> </w:t>
      </w:r>
    </w:p>
    <w:p w14:paraId="1F64066B" w14:textId="77777777" w:rsidR="003D2A1D" w:rsidRDefault="003D2A1D" w:rsidP="003D2A1D">
      <w:pPr>
        <w:jc w:val="right"/>
      </w:pPr>
    </w:p>
    <w:p w14:paraId="5B570625" w14:textId="77777777" w:rsidR="003D2A1D" w:rsidRDefault="003D2A1D" w:rsidP="003D2A1D">
      <w:pPr>
        <w:jc w:val="right"/>
      </w:pPr>
      <w:r w:rsidRPr="007A04DC">
        <w:rPr>
          <w:sz w:val="30"/>
          <w:szCs w:val="30"/>
        </w:rPr>
        <w:t>Snapshot: 4 (Final Checkpoint)</w:t>
      </w:r>
      <w:r w:rsidRPr="007A04DC">
        <w:t xml:space="preserve"> </w:t>
      </w:r>
    </w:p>
    <w:p w14:paraId="34939A06" w14:textId="77777777" w:rsidR="003D2A1D" w:rsidRDefault="003D2A1D" w:rsidP="003D2A1D">
      <w:pPr>
        <w:jc w:val="right"/>
      </w:pPr>
    </w:p>
    <w:p w14:paraId="1D88B731" w14:textId="5320705D" w:rsidR="003D2A1D" w:rsidRDefault="003D2A1D" w:rsidP="003D2A1D">
      <w:pPr>
        <w:jc w:val="right"/>
      </w:pPr>
      <w:r w:rsidRPr="007A04DC">
        <w:rPr>
          <w:sz w:val="30"/>
          <w:szCs w:val="30"/>
        </w:rPr>
        <w:t>Team Member</w:t>
      </w:r>
      <w:r w:rsidR="000F0A06">
        <w:rPr>
          <w:sz w:val="30"/>
          <w:szCs w:val="30"/>
        </w:rPr>
        <w:t>s</w:t>
      </w:r>
      <w:r w:rsidRPr="007A04DC">
        <w:rPr>
          <w:sz w:val="30"/>
          <w:szCs w:val="30"/>
        </w:rPr>
        <w:t xml:space="preserve">: Kevin Bayona-Galindo &amp; </w:t>
      </w:r>
      <w:proofErr w:type="spellStart"/>
      <w:r w:rsidRPr="007A04DC">
        <w:rPr>
          <w:sz w:val="30"/>
          <w:szCs w:val="30"/>
        </w:rPr>
        <w:t>Nikolazi</w:t>
      </w:r>
      <w:proofErr w:type="spellEnd"/>
      <w:r w:rsidRPr="007A04DC">
        <w:rPr>
          <w:sz w:val="30"/>
          <w:szCs w:val="30"/>
        </w:rPr>
        <w:t xml:space="preserve"> </w:t>
      </w:r>
      <w:proofErr w:type="spellStart"/>
      <w:r w:rsidRPr="007A04DC">
        <w:rPr>
          <w:sz w:val="30"/>
          <w:szCs w:val="30"/>
        </w:rPr>
        <w:t>Tartinsky</w:t>
      </w:r>
      <w:proofErr w:type="spellEnd"/>
      <w:r w:rsidRPr="007A04DC">
        <w:t xml:space="preserve"> </w:t>
      </w:r>
    </w:p>
    <w:p w14:paraId="20E89291" w14:textId="77777777" w:rsidR="003D2A1D" w:rsidRDefault="003D2A1D" w:rsidP="003D2A1D">
      <w:pPr>
        <w:jc w:val="right"/>
      </w:pPr>
    </w:p>
    <w:p w14:paraId="154B8E42" w14:textId="77777777" w:rsidR="003D2A1D" w:rsidRDefault="003D2A1D" w:rsidP="003D2A1D">
      <w:pPr>
        <w:jc w:val="right"/>
      </w:pPr>
    </w:p>
    <w:p w14:paraId="0E9D3BB1" w14:textId="77777777" w:rsidR="003D2A1D" w:rsidRDefault="003D2A1D" w:rsidP="003D2A1D">
      <w:pPr>
        <w:jc w:val="right"/>
      </w:pPr>
    </w:p>
    <w:p w14:paraId="4107B43E" w14:textId="77777777" w:rsidR="003D2A1D" w:rsidRDefault="003D2A1D" w:rsidP="003D2A1D">
      <w:pPr>
        <w:jc w:val="right"/>
      </w:pPr>
    </w:p>
    <w:p w14:paraId="5F9A782D" w14:textId="77777777" w:rsidR="003D2A1D" w:rsidRDefault="003D2A1D" w:rsidP="003D2A1D">
      <w:pPr>
        <w:jc w:val="right"/>
      </w:pPr>
    </w:p>
    <w:p w14:paraId="44014564" w14:textId="77777777" w:rsidR="003D2A1D" w:rsidRDefault="003D2A1D" w:rsidP="003D2A1D">
      <w:pPr>
        <w:jc w:val="right"/>
      </w:pPr>
    </w:p>
    <w:p w14:paraId="7FCFEE82" w14:textId="77777777" w:rsidR="003D2A1D" w:rsidRDefault="003D2A1D" w:rsidP="003D2A1D">
      <w:pPr>
        <w:jc w:val="right"/>
      </w:pPr>
    </w:p>
    <w:p w14:paraId="66FDE19E" w14:textId="77777777" w:rsidR="003D2A1D" w:rsidRDefault="003D2A1D" w:rsidP="003D2A1D">
      <w:pPr>
        <w:jc w:val="right"/>
      </w:pPr>
    </w:p>
    <w:p w14:paraId="34C555EC" w14:textId="77777777" w:rsidR="003D2A1D" w:rsidRDefault="003D2A1D" w:rsidP="003D2A1D">
      <w:pPr>
        <w:jc w:val="right"/>
      </w:pPr>
    </w:p>
    <w:p w14:paraId="117E0B50" w14:textId="77777777" w:rsidR="003D2A1D" w:rsidRDefault="003D2A1D" w:rsidP="003D2A1D">
      <w:pPr>
        <w:jc w:val="right"/>
      </w:pPr>
    </w:p>
    <w:p w14:paraId="2B84C7F7" w14:textId="77777777" w:rsidR="003D2A1D" w:rsidRDefault="003D2A1D" w:rsidP="003D2A1D">
      <w:pPr>
        <w:jc w:val="right"/>
      </w:pPr>
    </w:p>
    <w:p w14:paraId="1FF828A6" w14:textId="77777777" w:rsidR="003D2A1D" w:rsidRDefault="003D2A1D" w:rsidP="003D2A1D">
      <w:pPr>
        <w:jc w:val="right"/>
      </w:pPr>
    </w:p>
    <w:p w14:paraId="52F45EA8" w14:textId="77777777" w:rsidR="003D2A1D" w:rsidRDefault="003D2A1D" w:rsidP="000F0A06"/>
    <w:p w14:paraId="03E03C4F" w14:textId="77777777" w:rsidR="003D2A1D" w:rsidRPr="007A04DC" w:rsidRDefault="003D2A1D" w:rsidP="003D2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04DC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1. Introduction Purpose: </w:t>
      </w:r>
    </w:p>
    <w:p w14:paraId="4C765E0B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This version finalizes the system design and includes the final UI styling improvements. It reflects the completed implementation of memory CRUD operations (Create, Read, Delete). Audience: Instructor, developers, and evaluators </w:t>
      </w:r>
    </w:p>
    <w:p w14:paraId="7402A070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23D1DDBA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b/>
          <w:bCs/>
          <w:sz w:val="30"/>
          <w:szCs w:val="30"/>
        </w:rPr>
        <w:t>2. System Architecture Frontend: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3F7EB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HTML/CSS/JavaScript (Vanilla) Backend: None (data stored client-side) Data Storage: Browser-based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75BAD9EB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1C470DA0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3. Component Overview - Memory Input Form: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27356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User enters a memory (title + note) - Memory List Display: Shows all stored memories dynamically - Delete Button: Allows individual memory removal - Style Layer: Dark gray background with clean, centered layout and white content cards </w:t>
      </w:r>
    </w:p>
    <w:p w14:paraId="466F9DA2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42FF1F33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4. Workflow Summary:</w:t>
      </w:r>
    </w:p>
    <w:p w14:paraId="505CCF14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1. User opens `index.html`</w:t>
      </w:r>
    </w:p>
    <w:p w14:paraId="13810D28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2. Existing memories load from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277AB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3. User adds a memory </w:t>
      </w:r>
    </w:p>
    <w:p w14:paraId="0315C78C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4. Memory is saved to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A04DC">
        <w:rPr>
          <w:rFonts w:ascii="Times New Roman" w:hAnsi="Times New Roman" w:cs="Times New Roman"/>
          <w:sz w:val="24"/>
          <w:szCs w:val="24"/>
        </w:rPr>
        <w:t xml:space="preserve"> and displayed in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4F2F7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5. User can delete any memory </w:t>
      </w:r>
    </w:p>
    <w:p w14:paraId="6E39D4E8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6. UI and storage update immediately </w:t>
      </w:r>
    </w:p>
    <w:p w14:paraId="3BA9BDB2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79DF216A" w14:textId="77777777" w:rsidR="003D2A1D" w:rsidRDefault="003D2A1D" w:rsidP="003D2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5. UI Details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011D1DA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- Form includes labeled fields and a styled submit button</w:t>
      </w:r>
    </w:p>
    <w:p w14:paraId="46AC52DD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- Memory cards use box shadow, padding, and spacing for readability</w:t>
      </w:r>
    </w:p>
    <w:p w14:paraId="5BF3CABE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- The list is styled using Flexbox with spacing between cards</w:t>
      </w:r>
    </w:p>
    <w:p w14:paraId="32B5B610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001651E4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6. Glossary - DOM: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055A4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DOM: </w:t>
      </w:r>
      <w:r w:rsidRPr="007A04DC">
        <w:rPr>
          <w:rFonts w:ascii="Times New Roman" w:hAnsi="Times New Roman" w:cs="Times New Roman"/>
          <w:sz w:val="24"/>
          <w:szCs w:val="24"/>
        </w:rPr>
        <w:t xml:space="preserve">Document Object Model </w:t>
      </w:r>
    </w:p>
    <w:p w14:paraId="6BF26F29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A04DC">
        <w:rPr>
          <w:rFonts w:ascii="Times New Roman" w:hAnsi="Times New Roman" w:cs="Times New Roman"/>
          <w:sz w:val="24"/>
          <w:szCs w:val="24"/>
        </w:rPr>
        <w:t xml:space="preserve">: Browser API for persistent key-value data </w:t>
      </w:r>
    </w:p>
    <w:p w14:paraId="4E9F65D0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- CRUD: Create, Read, Update (future), Delete </w:t>
      </w:r>
    </w:p>
    <w:p w14:paraId="5411C862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4941400D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7. References MDN Web Docs: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31481" w14:textId="77777777" w:rsidR="003D2A1D" w:rsidRDefault="00E27446" w:rsidP="003D2A1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D2A1D"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https://developer.mozilla.org/en-US/docs/Web/API/Window/localStorage</w:t>
        </w:r>
      </w:hyperlink>
    </w:p>
    <w:p w14:paraId="13767447" w14:textId="77777777" w:rsidR="003D2A1D" w:rsidRDefault="00E27446" w:rsidP="003D2A1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D2A1D"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https://docs.docker.com/get-started/</w:t>
        </w:r>
      </w:hyperlink>
    </w:p>
    <w:p w14:paraId="42579259" w14:textId="77777777" w:rsidR="003D2A1D" w:rsidRDefault="00E27446" w:rsidP="003D2A1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D2A1D"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https://hub.docker.com/_/nginx</w:t>
        </w:r>
      </w:hyperlink>
    </w:p>
    <w:p w14:paraId="34962FE8" w14:textId="77777777" w:rsidR="003D2A1D" w:rsidRDefault="00E27446" w:rsidP="003D2A1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D2A1D"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https://www.overleaf.com/learn</w:t>
        </w:r>
      </w:hyperlink>
    </w:p>
    <w:p w14:paraId="00B8AD61" w14:textId="77777777" w:rsidR="003D2A1D" w:rsidRDefault="00E27446" w:rsidP="003D2A1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D2A1D"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https://www.gurock.com/testrail/docs</w:t>
        </w:r>
      </w:hyperlink>
    </w:p>
    <w:p w14:paraId="47E00A66" w14:textId="77777777" w:rsidR="003D2A1D" w:rsidRDefault="00E27446" w:rsidP="003D2A1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D2A1D"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https://www.atlassian.com/software/jira</w:t>
        </w:r>
      </w:hyperlink>
    </w:p>
    <w:p w14:paraId="35AC5828" w14:textId="5776A6C6" w:rsidR="000C50EF" w:rsidRPr="00BE46C7" w:rsidRDefault="000C50EF">
      <w:pPr>
        <w:rPr>
          <w:rFonts w:ascii="Times New Roman" w:hAnsi="Times New Roman" w:cs="Times New Roman"/>
        </w:rPr>
      </w:pPr>
    </w:p>
    <w:sectPr w:rsidR="000C50EF" w:rsidRPr="00BE46C7" w:rsidSect="009856EB">
      <w:headerReference w:type="default" r:id="rId14"/>
      <w:footerReference w:type="default" r:id="rId15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5D38" w14:textId="77777777" w:rsidR="003D2A1D" w:rsidRDefault="003D2A1D" w:rsidP="003D2A1D">
      <w:pPr>
        <w:spacing w:after="0" w:line="240" w:lineRule="auto"/>
      </w:pPr>
      <w:r>
        <w:separator/>
      </w:r>
    </w:p>
  </w:endnote>
  <w:endnote w:type="continuationSeparator" w:id="0">
    <w:p w14:paraId="6F92E452" w14:textId="77777777" w:rsidR="003D2A1D" w:rsidRDefault="003D2A1D" w:rsidP="003D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404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75EBC" w14:textId="2482C4E3" w:rsidR="009856EB" w:rsidRDefault="00985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F2CB3" w14:textId="77777777" w:rsidR="009856EB" w:rsidRDefault="00985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E750" w14:textId="77777777" w:rsidR="003D2A1D" w:rsidRDefault="003D2A1D" w:rsidP="003D2A1D">
      <w:pPr>
        <w:spacing w:after="0" w:line="240" w:lineRule="auto"/>
      </w:pPr>
      <w:r>
        <w:separator/>
      </w:r>
    </w:p>
  </w:footnote>
  <w:footnote w:type="continuationSeparator" w:id="0">
    <w:p w14:paraId="783A343A" w14:textId="77777777" w:rsidR="003D2A1D" w:rsidRDefault="003D2A1D" w:rsidP="003D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360F" w14:textId="77777777" w:rsidR="009856EB" w:rsidRDefault="009856EB" w:rsidP="009856EB">
    <w:pPr>
      <w:pStyle w:val="Header"/>
    </w:pPr>
    <w:r>
      <w:t>Jacob Valenzuela</w:t>
    </w:r>
    <w:r>
      <w:tab/>
    </w:r>
    <w:r>
      <w:tab/>
      <w:t>Software Design Specification</w:t>
    </w:r>
  </w:p>
  <w:p w14:paraId="46C7A1B1" w14:textId="77777777" w:rsidR="003D2A1D" w:rsidRDefault="003D2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202642">
    <w:abstractNumId w:val="8"/>
  </w:num>
  <w:num w:numId="2" w16cid:durableId="900019541">
    <w:abstractNumId w:val="6"/>
  </w:num>
  <w:num w:numId="3" w16cid:durableId="1007093669">
    <w:abstractNumId w:val="5"/>
  </w:num>
  <w:num w:numId="4" w16cid:durableId="1326780738">
    <w:abstractNumId w:val="4"/>
  </w:num>
  <w:num w:numId="5" w16cid:durableId="1546018544">
    <w:abstractNumId w:val="7"/>
  </w:num>
  <w:num w:numId="6" w16cid:durableId="275673205">
    <w:abstractNumId w:val="3"/>
  </w:num>
  <w:num w:numId="7" w16cid:durableId="1692603417">
    <w:abstractNumId w:val="2"/>
  </w:num>
  <w:num w:numId="8" w16cid:durableId="1813793042">
    <w:abstractNumId w:val="1"/>
  </w:num>
  <w:num w:numId="9" w16cid:durableId="7868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0EF"/>
    <w:rsid w:val="000F0A06"/>
    <w:rsid w:val="0015074B"/>
    <w:rsid w:val="0029639D"/>
    <w:rsid w:val="002F09AE"/>
    <w:rsid w:val="00326F90"/>
    <w:rsid w:val="003D2A1D"/>
    <w:rsid w:val="004D149C"/>
    <w:rsid w:val="0058728A"/>
    <w:rsid w:val="007C3B0B"/>
    <w:rsid w:val="00836674"/>
    <w:rsid w:val="009856EB"/>
    <w:rsid w:val="00AA1D8D"/>
    <w:rsid w:val="00B47730"/>
    <w:rsid w:val="00BE46C7"/>
    <w:rsid w:val="00CB0664"/>
    <w:rsid w:val="00D73A5B"/>
    <w:rsid w:val="00E27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2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localStorage" TargetMode="External"/><Relationship Id="rId13" Type="http://schemas.openxmlformats.org/officeDocument/2006/relationships/hyperlink" Target="https://www.atlassian.com/software/ji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ock.com/testrail/d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verleaf.com/lear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ub.docker.com/_/ngi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get-starte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9</cp:revision>
  <dcterms:created xsi:type="dcterms:W3CDTF">2013-12-23T23:15:00Z</dcterms:created>
  <dcterms:modified xsi:type="dcterms:W3CDTF">2025-05-08T01:18:00Z</dcterms:modified>
  <cp:category/>
</cp:coreProperties>
</file>