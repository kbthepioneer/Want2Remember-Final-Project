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3DE2" w14:textId="77777777" w:rsidR="00672B3E" w:rsidRDefault="00672B3E" w:rsidP="00183F1E">
      <w:pPr>
        <w:jc w:val="right"/>
        <w:rPr>
          <w:rFonts w:cs="Times New Roman"/>
          <w:sz w:val="60"/>
          <w:szCs w:val="60"/>
        </w:rPr>
      </w:pPr>
    </w:p>
    <w:p w14:paraId="1D96D7D9" w14:textId="1CC52D6C" w:rsidR="00183F1E" w:rsidRDefault="00183F1E" w:rsidP="00183F1E">
      <w:pPr>
        <w:jc w:val="right"/>
        <w:rPr>
          <w:rFonts w:cs="Times New Roman"/>
          <w:sz w:val="60"/>
          <w:szCs w:val="60"/>
        </w:rPr>
      </w:pPr>
      <w:r w:rsidRPr="00E073DA">
        <w:rPr>
          <w:rFonts w:cs="Times New Roman"/>
          <w:sz w:val="60"/>
          <w:szCs w:val="60"/>
        </w:rPr>
        <w:t>Snapshot 4 Reflection – Want2Remember</w:t>
      </w:r>
    </w:p>
    <w:p w14:paraId="5F1EC103" w14:textId="77777777" w:rsidR="00E073DA" w:rsidRPr="00E073DA" w:rsidRDefault="00E073DA" w:rsidP="00183F1E">
      <w:pPr>
        <w:jc w:val="right"/>
        <w:rPr>
          <w:rFonts w:cs="Times New Roman"/>
          <w:sz w:val="60"/>
          <w:szCs w:val="60"/>
        </w:rPr>
      </w:pPr>
    </w:p>
    <w:p w14:paraId="3EE3603C" w14:textId="77777777" w:rsidR="00183F1E" w:rsidRDefault="00183F1E" w:rsidP="00183F1E">
      <w:pPr>
        <w:jc w:val="right"/>
        <w:rPr>
          <w:rFonts w:cs="Times New Roman"/>
          <w:sz w:val="36"/>
          <w:szCs w:val="36"/>
        </w:rPr>
      </w:pPr>
      <w:r w:rsidRPr="00E073DA">
        <w:rPr>
          <w:rFonts w:cs="Times New Roman"/>
          <w:sz w:val="36"/>
          <w:szCs w:val="36"/>
        </w:rPr>
        <w:t>Project Name: Want2Remember</w:t>
      </w:r>
    </w:p>
    <w:p w14:paraId="26F45729" w14:textId="77777777" w:rsidR="00E073DA" w:rsidRPr="00E073DA" w:rsidRDefault="00E073DA" w:rsidP="00183F1E">
      <w:pPr>
        <w:jc w:val="right"/>
        <w:rPr>
          <w:rFonts w:cs="Times New Roman"/>
          <w:sz w:val="36"/>
          <w:szCs w:val="36"/>
        </w:rPr>
      </w:pPr>
    </w:p>
    <w:p w14:paraId="33EFA910" w14:textId="77777777" w:rsidR="00183F1E" w:rsidRDefault="00183F1E" w:rsidP="00183F1E">
      <w:pPr>
        <w:jc w:val="right"/>
        <w:rPr>
          <w:rFonts w:cs="Times New Roman"/>
          <w:sz w:val="36"/>
          <w:szCs w:val="36"/>
        </w:rPr>
      </w:pPr>
      <w:r w:rsidRPr="00E073DA">
        <w:rPr>
          <w:rFonts w:cs="Times New Roman"/>
          <w:sz w:val="36"/>
          <w:szCs w:val="36"/>
        </w:rPr>
        <w:t>Snapshot: 4 (Final Checkpoint)</w:t>
      </w:r>
    </w:p>
    <w:p w14:paraId="21F3FFB8" w14:textId="77777777" w:rsidR="00E073DA" w:rsidRPr="00E073DA" w:rsidRDefault="00E073DA" w:rsidP="00183F1E">
      <w:pPr>
        <w:jc w:val="right"/>
        <w:rPr>
          <w:rFonts w:cs="Times New Roman"/>
          <w:sz w:val="36"/>
          <w:szCs w:val="36"/>
        </w:rPr>
      </w:pPr>
    </w:p>
    <w:p w14:paraId="0C35A315" w14:textId="591CFA3A" w:rsidR="00183F1E" w:rsidRPr="00E073DA" w:rsidRDefault="00183F1E" w:rsidP="00183F1E">
      <w:pPr>
        <w:jc w:val="right"/>
        <w:rPr>
          <w:rFonts w:cs="Times New Roman"/>
          <w:sz w:val="36"/>
          <w:szCs w:val="36"/>
        </w:rPr>
      </w:pPr>
      <w:r w:rsidRPr="00E073DA">
        <w:rPr>
          <w:rFonts w:cs="Times New Roman"/>
          <w:sz w:val="36"/>
          <w:szCs w:val="36"/>
        </w:rPr>
        <w:t>Team Member: Kevin Bayona</w:t>
      </w:r>
      <w:r w:rsidR="00E073DA">
        <w:rPr>
          <w:rFonts w:cs="Times New Roman"/>
          <w:sz w:val="36"/>
          <w:szCs w:val="36"/>
        </w:rPr>
        <w:t>-Galindo Nikolazi Tartinsky</w:t>
      </w:r>
    </w:p>
    <w:p w14:paraId="2C1AC9AF" w14:textId="77777777" w:rsidR="00E073DA" w:rsidRDefault="00E073DA" w:rsidP="00183F1E">
      <w:pPr>
        <w:rPr>
          <w:rFonts w:cs="Times New Roman"/>
        </w:rPr>
      </w:pPr>
    </w:p>
    <w:p w14:paraId="20181404" w14:textId="77777777" w:rsidR="00E073DA" w:rsidRDefault="00E073DA" w:rsidP="00183F1E">
      <w:pPr>
        <w:rPr>
          <w:rFonts w:cs="Times New Roman"/>
        </w:rPr>
      </w:pPr>
    </w:p>
    <w:p w14:paraId="4E660738" w14:textId="77777777" w:rsidR="00E073DA" w:rsidRDefault="00E073DA" w:rsidP="00183F1E">
      <w:pPr>
        <w:rPr>
          <w:rFonts w:cs="Times New Roman"/>
        </w:rPr>
      </w:pPr>
    </w:p>
    <w:p w14:paraId="32BBE7F4" w14:textId="77777777" w:rsidR="00E073DA" w:rsidRDefault="00E073DA" w:rsidP="00183F1E">
      <w:pPr>
        <w:rPr>
          <w:rFonts w:cs="Times New Roman"/>
        </w:rPr>
      </w:pPr>
    </w:p>
    <w:p w14:paraId="3AB6D7C9" w14:textId="77777777" w:rsidR="00E073DA" w:rsidRDefault="00E073DA" w:rsidP="00183F1E">
      <w:pPr>
        <w:rPr>
          <w:rFonts w:cs="Times New Roman"/>
        </w:rPr>
      </w:pPr>
    </w:p>
    <w:p w14:paraId="5A1D2E02" w14:textId="77777777" w:rsidR="00E073DA" w:rsidRDefault="00E073DA" w:rsidP="00183F1E">
      <w:pPr>
        <w:rPr>
          <w:rFonts w:cs="Times New Roman"/>
        </w:rPr>
      </w:pPr>
    </w:p>
    <w:p w14:paraId="7F80C2F3" w14:textId="77777777" w:rsidR="00E073DA" w:rsidRDefault="00E073DA" w:rsidP="00183F1E">
      <w:pPr>
        <w:rPr>
          <w:rFonts w:cs="Times New Roman"/>
        </w:rPr>
      </w:pPr>
    </w:p>
    <w:p w14:paraId="39F621E2" w14:textId="77777777" w:rsidR="00E073DA" w:rsidRDefault="00E073DA" w:rsidP="00183F1E">
      <w:pPr>
        <w:rPr>
          <w:rFonts w:cs="Times New Roman"/>
        </w:rPr>
      </w:pPr>
    </w:p>
    <w:p w14:paraId="3E279ECE" w14:textId="77777777" w:rsidR="00E073DA" w:rsidRDefault="00E073DA" w:rsidP="00183F1E">
      <w:pPr>
        <w:rPr>
          <w:rFonts w:cs="Times New Roman"/>
        </w:rPr>
      </w:pPr>
    </w:p>
    <w:p w14:paraId="673077F9" w14:textId="77777777" w:rsidR="00E073DA" w:rsidRDefault="00E073DA" w:rsidP="00183F1E">
      <w:pPr>
        <w:rPr>
          <w:rFonts w:cs="Times New Roman"/>
        </w:rPr>
      </w:pPr>
    </w:p>
    <w:p w14:paraId="57166FD6" w14:textId="77777777" w:rsidR="00672B3E" w:rsidRDefault="00672B3E" w:rsidP="00183F1E">
      <w:pPr>
        <w:rPr>
          <w:rFonts w:cs="Times New Roman"/>
        </w:rPr>
      </w:pPr>
    </w:p>
    <w:p w14:paraId="16546F4B" w14:textId="274682D8" w:rsidR="00183F1E" w:rsidRPr="00296064" w:rsidRDefault="00183F1E" w:rsidP="00183F1E">
      <w:pPr>
        <w:rPr>
          <w:rFonts w:cs="Times New Roman"/>
          <w:b/>
          <w:bCs/>
          <w:sz w:val="36"/>
          <w:szCs w:val="36"/>
        </w:rPr>
      </w:pPr>
      <w:r w:rsidRPr="00296064">
        <w:rPr>
          <w:rFonts w:cs="Times New Roman"/>
          <w:b/>
          <w:bCs/>
          <w:sz w:val="36"/>
          <w:szCs w:val="36"/>
        </w:rPr>
        <w:t>What Was Completed:</w:t>
      </w:r>
    </w:p>
    <w:p w14:paraId="403E569B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Final visual polish with dark gray background and white memory cards</w:t>
      </w:r>
    </w:p>
    <w:p w14:paraId="328D4CCB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Full CRUD implementation (Create, Read, Delete)</w:t>
      </w:r>
    </w:p>
    <w:p w14:paraId="71C7C6AF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Responsive and clean user interface</w:t>
      </w:r>
    </w:p>
    <w:p w14:paraId="181E1798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Final documentation (SDD, SRS, user manual, workflow diagram)</w:t>
      </w:r>
    </w:p>
    <w:p w14:paraId="557BEAF9" w14:textId="77777777" w:rsidR="00183F1E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Complete test plan for all features</w:t>
      </w:r>
    </w:p>
    <w:p w14:paraId="067891A4" w14:textId="77777777" w:rsidR="00296064" w:rsidRPr="00E073DA" w:rsidRDefault="00296064" w:rsidP="00183F1E">
      <w:pPr>
        <w:rPr>
          <w:rFonts w:cs="Times New Roman"/>
        </w:rPr>
      </w:pPr>
    </w:p>
    <w:p w14:paraId="0DF23A9C" w14:textId="77777777" w:rsidR="00183F1E" w:rsidRPr="00296064" w:rsidRDefault="00183F1E" w:rsidP="00183F1E">
      <w:pPr>
        <w:rPr>
          <w:rFonts w:cs="Times New Roman"/>
          <w:b/>
          <w:bCs/>
          <w:sz w:val="36"/>
          <w:szCs w:val="36"/>
        </w:rPr>
      </w:pPr>
      <w:r w:rsidRPr="00296064">
        <w:rPr>
          <w:rFonts w:cs="Times New Roman"/>
          <w:b/>
          <w:bCs/>
          <w:sz w:val="36"/>
          <w:szCs w:val="36"/>
        </w:rPr>
        <w:t>Challenges Encountered:</w:t>
      </w:r>
    </w:p>
    <w:p w14:paraId="20BF3895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Adjusting the layout while keeping elements clean and readable</w:t>
      </w:r>
    </w:p>
    <w:p w14:paraId="62EA71A9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Styling for consistency across all components</w:t>
      </w:r>
    </w:p>
    <w:p w14:paraId="57174FD0" w14:textId="77777777" w:rsidR="00183F1E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Maintaining localStorage data integrity when deleting dynamically</w:t>
      </w:r>
    </w:p>
    <w:p w14:paraId="48503DF2" w14:textId="77777777" w:rsidR="00296064" w:rsidRPr="00E073DA" w:rsidRDefault="00296064" w:rsidP="00183F1E">
      <w:pPr>
        <w:rPr>
          <w:rFonts w:cs="Times New Roman"/>
        </w:rPr>
      </w:pPr>
    </w:p>
    <w:p w14:paraId="345DBC39" w14:textId="77777777" w:rsidR="00183F1E" w:rsidRPr="00296064" w:rsidRDefault="00183F1E" w:rsidP="00183F1E">
      <w:pPr>
        <w:rPr>
          <w:rFonts w:cs="Times New Roman"/>
          <w:b/>
          <w:bCs/>
          <w:sz w:val="36"/>
          <w:szCs w:val="36"/>
        </w:rPr>
      </w:pPr>
      <w:r w:rsidRPr="00296064">
        <w:rPr>
          <w:rFonts w:cs="Times New Roman"/>
          <w:b/>
          <w:bCs/>
          <w:sz w:val="36"/>
          <w:szCs w:val="36"/>
        </w:rPr>
        <w:t>Future Improvements:</w:t>
      </w:r>
    </w:p>
    <w:p w14:paraId="0B0AB27F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Add memory editing</w:t>
      </w:r>
    </w:p>
    <w:p w14:paraId="346E792B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Add image upload support</w:t>
      </w:r>
    </w:p>
    <w:p w14:paraId="0D2B47F5" w14:textId="77777777" w:rsidR="00183F1E" w:rsidRPr="00E073DA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Implement categories or tags</w:t>
      </w:r>
    </w:p>
    <w:p w14:paraId="5074339B" w14:textId="77777777" w:rsidR="00183F1E" w:rsidRDefault="00183F1E" w:rsidP="00183F1E">
      <w:pPr>
        <w:rPr>
          <w:rFonts w:cs="Times New Roman"/>
        </w:rPr>
      </w:pPr>
      <w:r w:rsidRPr="00E073DA">
        <w:rPr>
          <w:rFonts w:cs="Times New Roman"/>
        </w:rPr>
        <w:t>- Use a real backend (e.g., Firebase) with login system</w:t>
      </w:r>
    </w:p>
    <w:p w14:paraId="4D7AAA3C" w14:textId="77777777" w:rsidR="00296064" w:rsidRPr="00E073DA" w:rsidRDefault="00296064" w:rsidP="00183F1E">
      <w:pPr>
        <w:rPr>
          <w:rFonts w:cs="Times New Roman"/>
        </w:rPr>
      </w:pPr>
    </w:p>
    <w:p w14:paraId="14ECA497" w14:textId="77777777" w:rsidR="00183F1E" w:rsidRPr="00296064" w:rsidRDefault="00183F1E" w:rsidP="00183F1E">
      <w:pPr>
        <w:rPr>
          <w:rFonts w:cs="Times New Roman"/>
          <w:b/>
          <w:bCs/>
          <w:sz w:val="36"/>
          <w:szCs w:val="36"/>
        </w:rPr>
      </w:pPr>
      <w:r w:rsidRPr="00296064">
        <w:rPr>
          <w:rFonts w:cs="Times New Roman"/>
          <w:b/>
          <w:bCs/>
          <w:sz w:val="36"/>
          <w:szCs w:val="36"/>
        </w:rPr>
        <w:t>Final Thoughts:</w:t>
      </w:r>
    </w:p>
    <w:p w14:paraId="0330FD9D" w14:textId="7515B0D7" w:rsidR="00534EE3" w:rsidRPr="00E073DA" w:rsidRDefault="00316553">
      <w:pPr>
        <w:rPr>
          <w:rFonts w:cs="Times New Roman"/>
        </w:rPr>
      </w:pPr>
      <w:r w:rsidRPr="00316553">
        <w:rPr>
          <w:rFonts w:cs="Times New Roman"/>
        </w:rPr>
        <w:t>This project provided a comprehensive hands-on experience with the full lifecycle of a front-end web application. By Snapshot 4, Want2Remember evolved into a stable, fully functional, and stylistically refined product. The process not only reinforced key technical concepts but also emphasized the value of iterative development, version control, and user-focused design. I'm proud of the progress made and grateful for the opportunity to apply what I’ve learned in a real-world context.</w:t>
      </w:r>
    </w:p>
    <w:sectPr w:rsidR="00534EE3" w:rsidRPr="00E073DA" w:rsidSect="0029606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DA30" w14:textId="77777777" w:rsidR="00152FC6" w:rsidRDefault="00152FC6" w:rsidP="00E073DA">
      <w:pPr>
        <w:spacing w:after="0" w:line="240" w:lineRule="auto"/>
      </w:pPr>
      <w:r>
        <w:separator/>
      </w:r>
    </w:p>
  </w:endnote>
  <w:endnote w:type="continuationSeparator" w:id="0">
    <w:p w14:paraId="4EB96B8B" w14:textId="77777777" w:rsidR="00152FC6" w:rsidRDefault="00152FC6" w:rsidP="00E0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999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F6EA9" w14:textId="6EA22BA8" w:rsidR="00D2460B" w:rsidRDefault="00D246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45F68" w14:textId="77777777" w:rsidR="00D2460B" w:rsidRDefault="00D2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9498" w14:textId="77777777" w:rsidR="00152FC6" w:rsidRDefault="00152FC6" w:rsidP="00E073DA">
      <w:pPr>
        <w:spacing w:after="0" w:line="240" w:lineRule="auto"/>
      </w:pPr>
      <w:r>
        <w:separator/>
      </w:r>
    </w:p>
  </w:footnote>
  <w:footnote w:type="continuationSeparator" w:id="0">
    <w:p w14:paraId="69800CAB" w14:textId="77777777" w:rsidR="00152FC6" w:rsidRDefault="00152FC6" w:rsidP="00E07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7B45" w14:textId="42CFFB7A" w:rsidR="00E073DA" w:rsidRDefault="00E073DA">
    <w:pPr>
      <w:pStyle w:val="Header"/>
    </w:pPr>
    <w:r>
      <w:t>Jacob Valenzuela</w:t>
    </w:r>
    <w:r>
      <w:tab/>
    </w:r>
    <w:r>
      <w:tab/>
    </w:r>
    <w:r w:rsidR="00D2460B">
      <w:t>Reflections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776360">
    <w:abstractNumId w:val="8"/>
  </w:num>
  <w:num w:numId="2" w16cid:durableId="116606976">
    <w:abstractNumId w:val="6"/>
  </w:num>
  <w:num w:numId="3" w16cid:durableId="1565140579">
    <w:abstractNumId w:val="5"/>
  </w:num>
  <w:num w:numId="4" w16cid:durableId="1747846759">
    <w:abstractNumId w:val="4"/>
  </w:num>
  <w:num w:numId="5" w16cid:durableId="238563803">
    <w:abstractNumId w:val="7"/>
  </w:num>
  <w:num w:numId="6" w16cid:durableId="813063875">
    <w:abstractNumId w:val="3"/>
  </w:num>
  <w:num w:numId="7" w16cid:durableId="521672900">
    <w:abstractNumId w:val="2"/>
  </w:num>
  <w:num w:numId="8" w16cid:durableId="1795059623">
    <w:abstractNumId w:val="1"/>
  </w:num>
  <w:num w:numId="9" w16cid:durableId="64035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FC6"/>
    <w:rsid w:val="00183F1E"/>
    <w:rsid w:val="00296064"/>
    <w:rsid w:val="0029639D"/>
    <w:rsid w:val="00316553"/>
    <w:rsid w:val="00326F90"/>
    <w:rsid w:val="00534EE3"/>
    <w:rsid w:val="00672B3E"/>
    <w:rsid w:val="007E496C"/>
    <w:rsid w:val="00836674"/>
    <w:rsid w:val="00AA1D8D"/>
    <w:rsid w:val="00B47730"/>
    <w:rsid w:val="00BA7F34"/>
    <w:rsid w:val="00CB0664"/>
    <w:rsid w:val="00D2460B"/>
    <w:rsid w:val="00E073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8</cp:revision>
  <dcterms:created xsi:type="dcterms:W3CDTF">2013-12-23T23:15:00Z</dcterms:created>
  <dcterms:modified xsi:type="dcterms:W3CDTF">2025-05-08T05:35:00Z</dcterms:modified>
  <cp:category/>
</cp:coreProperties>
</file>