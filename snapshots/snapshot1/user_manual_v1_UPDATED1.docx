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60EC" w14:textId="77777777" w:rsidR="00D73A6C" w:rsidRDefault="00000000">
      <w:r>
        <w:t>User Manual – Want2Remember</w:t>
      </w:r>
    </w:p>
    <w:p w14:paraId="67E68D29" w14:textId="77777777" w:rsidR="00D73A6C" w:rsidRDefault="00000000">
      <w:r>
        <w:t>Project: Want2Remember</w:t>
      </w:r>
    </w:p>
    <w:p w14:paraId="15F776A1" w14:textId="77777777" w:rsidR="008A4D92" w:rsidRDefault="008A4D92" w:rsidP="008A4D92">
      <w:r>
        <w:t xml:space="preserve">Team Member: Kevin Bayona-Galindo &amp; </w:t>
      </w:r>
      <w:proofErr w:type="spellStart"/>
      <w:r>
        <w:t>Nikolazi</w:t>
      </w:r>
      <w:proofErr w:type="spellEnd"/>
      <w:r>
        <w:t xml:space="preserve"> </w:t>
      </w:r>
      <w:proofErr w:type="spellStart"/>
      <w:r>
        <w:t>Tartinsky</w:t>
      </w:r>
      <w:proofErr w:type="spellEnd"/>
    </w:p>
    <w:p w14:paraId="54038792" w14:textId="77777777" w:rsidR="007D201F" w:rsidRDefault="007D201F"/>
    <w:p w14:paraId="12C25782" w14:textId="77777777" w:rsidR="00D73A6C" w:rsidRDefault="00000000">
      <w:r>
        <w:t>Purpose: Help users and developers understand what the project does and how to run it.</w:t>
      </w:r>
    </w:p>
    <w:p w14:paraId="44A3C222" w14:textId="77777777" w:rsidR="00D73A6C" w:rsidRDefault="00D73A6C"/>
    <w:p w14:paraId="595B7D20" w14:textId="77777777" w:rsidR="00D73A6C" w:rsidRDefault="00000000">
      <w:r>
        <w:t>Features:</w:t>
      </w:r>
    </w:p>
    <w:p w14:paraId="25DC083F" w14:textId="77777777" w:rsidR="00D73A6C" w:rsidRDefault="00000000">
      <w:r>
        <w:t>- Save memories (title, notes, optional location/photo)</w:t>
      </w:r>
    </w:p>
    <w:p w14:paraId="053527A4" w14:textId="77777777" w:rsidR="00D73A6C" w:rsidRDefault="00000000">
      <w:r>
        <w:t>- View list of memories</w:t>
      </w:r>
    </w:p>
    <w:p w14:paraId="633E6E61" w14:textId="77777777" w:rsidR="00D73A6C" w:rsidRDefault="00000000">
      <w:r>
        <w:t>- Simple, user-friendly interface</w:t>
      </w:r>
    </w:p>
    <w:p w14:paraId="6D1D7B18" w14:textId="77777777" w:rsidR="00D73A6C" w:rsidRDefault="00D73A6C"/>
    <w:p w14:paraId="1F082B3A" w14:textId="77777777" w:rsidR="00D73A6C" w:rsidRDefault="00000000">
      <w:r>
        <w:t>How to Run:</w:t>
      </w:r>
    </w:p>
    <w:p w14:paraId="176F0BF1" w14:textId="77777777" w:rsidR="00D73A6C" w:rsidRDefault="00000000">
      <w:r>
        <w:t>npm install</w:t>
      </w:r>
    </w:p>
    <w:p w14:paraId="1A29D50D" w14:textId="77777777" w:rsidR="00D73A6C" w:rsidRDefault="00000000">
      <w:r>
        <w:t>npm start</w:t>
      </w:r>
    </w:p>
    <w:p w14:paraId="51DF058D" w14:textId="77777777" w:rsidR="00D73A6C" w:rsidRDefault="00D73A6C"/>
    <w:p w14:paraId="73E4C40B" w14:textId="77777777" w:rsidR="00D73A6C" w:rsidRDefault="00000000">
      <w:r>
        <w:t>Goals:</w:t>
      </w:r>
    </w:p>
    <w:p w14:paraId="2A41C153" w14:textId="77777777" w:rsidR="00D73A6C" w:rsidRDefault="00000000">
      <w:r>
        <w:t>- Help people remember ideas and places</w:t>
      </w:r>
    </w:p>
    <w:p w14:paraId="37A25336" w14:textId="77777777" w:rsidR="00D73A6C" w:rsidRDefault="00000000">
      <w:r>
        <w:t>- Quick, accessible digital memory system</w:t>
      </w:r>
    </w:p>
    <w:sectPr w:rsidR="00D73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683081">
    <w:abstractNumId w:val="8"/>
  </w:num>
  <w:num w:numId="2" w16cid:durableId="1418207522">
    <w:abstractNumId w:val="6"/>
  </w:num>
  <w:num w:numId="3" w16cid:durableId="1787196903">
    <w:abstractNumId w:val="5"/>
  </w:num>
  <w:num w:numId="4" w16cid:durableId="1786541205">
    <w:abstractNumId w:val="4"/>
  </w:num>
  <w:num w:numId="5" w16cid:durableId="8945207">
    <w:abstractNumId w:val="7"/>
  </w:num>
  <w:num w:numId="6" w16cid:durableId="45762302">
    <w:abstractNumId w:val="3"/>
  </w:num>
  <w:num w:numId="7" w16cid:durableId="119804289">
    <w:abstractNumId w:val="2"/>
  </w:num>
  <w:num w:numId="8" w16cid:durableId="1185053971">
    <w:abstractNumId w:val="1"/>
  </w:num>
  <w:num w:numId="9" w16cid:durableId="14151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9A"/>
    <w:rsid w:val="0015074B"/>
    <w:rsid w:val="0029639D"/>
    <w:rsid w:val="00326F90"/>
    <w:rsid w:val="007D201F"/>
    <w:rsid w:val="008A4D92"/>
    <w:rsid w:val="00AA1D8D"/>
    <w:rsid w:val="00B47730"/>
    <w:rsid w:val="00CB0664"/>
    <w:rsid w:val="00D73A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051B6A1-099A-43D5-B833-49057A7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3</cp:revision>
  <dcterms:created xsi:type="dcterms:W3CDTF">2013-12-23T23:15:00Z</dcterms:created>
  <dcterms:modified xsi:type="dcterms:W3CDTF">2025-05-08T04:55:00Z</dcterms:modified>
  <cp:category/>
</cp:coreProperties>
</file>