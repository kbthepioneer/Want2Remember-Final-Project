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686A" w14:textId="77777777" w:rsidR="003B7AEC" w:rsidRDefault="00000000">
      <w:r>
        <w:t>Design Spec – Want2Remember</w:t>
      </w:r>
    </w:p>
    <w:p w14:paraId="26270DBD" w14:textId="03E8B5C5" w:rsidR="00B23F90" w:rsidRDefault="00B23F90" w:rsidP="00B23F90">
      <w:r>
        <w:t>(Snapshot 1)</w:t>
      </w:r>
    </w:p>
    <w:p w14:paraId="4346D41E" w14:textId="77777777" w:rsidR="00B23F90" w:rsidRDefault="00B23F90" w:rsidP="00B23F90">
      <w:r>
        <w:t xml:space="preserve">Team Member: Kevin Bayona-Galindo &amp; </w:t>
      </w:r>
      <w:proofErr w:type="spellStart"/>
      <w:r>
        <w:t>Nikolazi</w:t>
      </w:r>
      <w:proofErr w:type="spellEnd"/>
      <w:r>
        <w:t xml:space="preserve"> </w:t>
      </w:r>
      <w:proofErr w:type="spellStart"/>
      <w:r>
        <w:t>Tartinsky</w:t>
      </w:r>
      <w:proofErr w:type="spellEnd"/>
    </w:p>
    <w:p w14:paraId="114B17E5" w14:textId="77777777" w:rsidR="00B23F90" w:rsidRDefault="00B23F90"/>
    <w:p w14:paraId="74925D15" w14:textId="77777777" w:rsidR="003B7AEC" w:rsidRDefault="003B7AEC"/>
    <w:p w14:paraId="2E09DFC6" w14:textId="77777777" w:rsidR="003B7AEC" w:rsidRDefault="00000000">
      <w:r>
        <w:t>Pages:</w:t>
      </w:r>
    </w:p>
    <w:p w14:paraId="4BDA6D32" w14:textId="77777777" w:rsidR="003B7AEC" w:rsidRDefault="00000000">
      <w:r>
        <w:t>- Home (memory list)</w:t>
      </w:r>
    </w:p>
    <w:p w14:paraId="159BEED5" w14:textId="77777777" w:rsidR="003B7AEC" w:rsidRDefault="00000000">
      <w:r>
        <w:t>- Add Memory</w:t>
      </w:r>
    </w:p>
    <w:p w14:paraId="1A2628CA" w14:textId="77777777" w:rsidR="003B7AEC" w:rsidRDefault="00000000">
      <w:r>
        <w:t>- Edit Memory (optional)</w:t>
      </w:r>
    </w:p>
    <w:p w14:paraId="44F784D4" w14:textId="77777777" w:rsidR="003B7AEC" w:rsidRDefault="003B7AEC"/>
    <w:p w14:paraId="66AFA2BD" w14:textId="77777777" w:rsidR="003B7AEC" w:rsidRDefault="00000000">
      <w:r>
        <w:t>Components:</w:t>
      </w:r>
    </w:p>
    <w:p w14:paraId="7B0311CF" w14:textId="77777777" w:rsidR="003B7AEC" w:rsidRDefault="00000000">
      <w:r>
        <w:t>- MemoryCard</w:t>
      </w:r>
    </w:p>
    <w:p w14:paraId="3FCF3AA5" w14:textId="77777777" w:rsidR="003B7AEC" w:rsidRDefault="00000000">
      <w:r>
        <w:t>- MemoryForm</w:t>
      </w:r>
    </w:p>
    <w:p w14:paraId="0C099CF1" w14:textId="77777777" w:rsidR="003B7AEC" w:rsidRDefault="003B7AEC"/>
    <w:p w14:paraId="67D68A96" w14:textId="77777777" w:rsidR="003B7AEC" w:rsidRDefault="00000000">
      <w:r>
        <w:t>Database Schema (Example):</w:t>
      </w:r>
    </w:p>
    <w:p w14:paraId="2C8F8FCF" w14:textId="77777777" w:rsidR="003B7AEC" w:rsidRDefault="00000000">
      <w:r>
        <w:t>{</w:t>
      </w:r>
    </w:p>
    <w:p w14:paraId="1A8CC095" w14:textId="77777777" w:rsidR="003B7AEC" w:rsidRDefault="00000000">
      <w:r>
        <w:t xml:space="preserve">  "id": "uuid",</w:t>
      </w:r>
    </w:p>
    <w:p w14:paraId="24C4D971" w14:textId="77777777" w:rsidR="003B7AEC" w:rsidRDefault="00000000">
      <w:r>
        <w:t xml:space="preserve">  "title": "Grocery List",</w:t>
      </w:r>
    </w:p>
    <w:p w14:paraId="2ED67834" w14:textId="77777777" w:rsidR="003B7AEC" w:rsidRDefault="00000000">
      <w:r>
        <w:t xml:space="preserve">  "note": "Milk, Eggs, Bread",</w:t>
      </w:r>
    </w:p>
    <w:p w14:paraId="74CE268C" w14:textId="77777777" w:rsidR="003B7AEC" w:rsidRDefault="00000000">
      <w:r>
        <w:t xml:space="preserve">  "createdAt": "timestamp"</w:t>
      </w:r>
    </w:p>
    <w:p w14:paraId="23A9C9E3" w14:textId="77777777" w:rsidR="003B7AEC" w:rsidRDefault="00000000">
      <w:r>
        <w:t>}</w:t>
      </w:r>
    </w:p>
    <w:sectPr w:rsidR="003B7A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081275">
    <w:abstractNumId w:val="8"/>
  </w:num>
  <w:num w:numId="2" w16cid:durableId="1682048783">
    <w:abstractNumId w:val="6"/>
  </w:num>
  <w:num w:numId="3" w16cid:durableId="503709860">
    <w:abstractNumId w:val="5"/>
  </w:num>
  <w:num w:numId="4" w16cid:durableId="53086160">
    <w:abstractNumId w:val="4"/>
  </w:num>
  <w:num w:numId="5" w16cid:durableId="675693802">
    <w:abstractNumId w:val="7"/>
  </w:num>
  <w:num w:numId="6" w16cid:durableId="430467243">
    <w:abstractNumId w:val="3"/>
  </w:num>
  <w:num w:numId="7" w16cid:durableId="1783114822">
    <w:abstractNumId w:val="2"/>
  </w:num>
  <w:num w:numId="8" w16cid:durableId="765930633">
    <w:abstractNumId w:val="1"/>
  </w:num>
  <w:num w:numId="9" w16cid:durableId="41774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C9A"/>
    <w:rsid w:val="0015074B"/>
    <w:rsid w:val="0029639D"/>
    <w:rsid w:val="00326F90"/>
    <w:rsid w:val="003B7AEC"/>
    <w:rsid w:val="00AA1D8D"/>
    <w:rsid w:val="00B11AD0"/>
    <w:rsid w:val="00B23F9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051B6A1-099A-43D5-B833-49057A7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3</cp:revision>
  <dcterms:created xsi:type="dcterms:W3CDTF">2013-12-23T23:15:00Z</dcterms:created>
  <dcterms:modified xsi:type="dcterms:W3CDTF">2025-05-08T04:53:00Z</dcterms:modified>
  <cp:category/>
</cp:coreProperties>
</file>