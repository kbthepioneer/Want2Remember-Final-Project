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F8FF" w14:textId="77777777" w:rsidR="00403F21" w:rsidRDefault="00000000">
      <w:r>
        <w:t>Software Design Document (SDD) – Want2Remember</w:t>
      </w:r>
    </w:p>
    <w:p w14:paraId="795D8C49" w14:textId="77777777" w:rsidR="006A3CC6" w:rsidRDefault="006A3CC6" w:rsidP="006A3CC6">
      <w:r>
        <w:t xml:space="preserve">Team Member: Kevin Bayona-Galindo &amp; </w:t>
      </w:r>
      <w:proofErr w:type="spellStart"/>
      <w:r>
        <w:t>Nikolazi</w:t>
      </w:r>
      <w:proofErr w:type="spellEnd"/>
      <w:r>
        <w:t xml:space="preserve"> </w:t>
      </w:r>
      <w:proofErr w:type="spellStart"/>
      <w:r>
        <w:t>Tartinsky</w:t>
      </w:r>
      <w:proofErr w:type="spellEnd"/>
    </w:p>
    <w:p w14:paraId="619A5937" w14:textId="77777777" w:rsidR="006A3CC6" w:rsidRDefault="006A3CC6"/>
    <w:p w14:paraId="6831082E" w14:textId="77777777" w:rsidR="00403F21" w:rsidRDefault="00403F21"/>
    <w:p w14:paraId="3C13B9BB" w14:textId="77777777" w:rsidR="00403F21" w:rsidRDefault="00000000">
      <w:r>
        <w:t>1. Introduction</w:t>
      </w:r>
    </w:p>
    <w:p w14:paraId="5BC91FC9" w14:textId="77777777" w:rsidR="00403F21" w:rsidRDefault="00000000">
      <w:r>
        <w:t>- Purpose: Design and explain the architecture for Want2Remember</w:t>
      </w:r>
    </w:p>
    <w:p w14:paraId="4DD54E97" w14:textId="77777777" w:rsidR="00403F21" w:rsidRDefault="00000000">
      <w:r>
        <w:t>- Audience: Developers, reviewers, instructor</w:t>
      </w:r>
    </w:p>
    <w:p w14:paraId="0B34D844" w14:textId="77777777" w:rsidR="00403F21" w:rsidRDefault="00403F21"/>
    <w:p w14:paraId="05596147" w14:textId="77777777" w:rsidR="00403F21" w:rsidRDefault="00000000">
      <w:r>
        <w:t>2. System Architecture</w:t>
      </w:r>
    </w:p>
    <w:p w14:paraId="50F59997" w14:textId="77777777" w:rsidR="00403F21" w:rsidRDefault="00000000">
      <w:r>
        <w:t>- Frontend: React.js or plain HTML/CSS/JS</w:t>
      </w:r>
    </w:p>
    <w:p w14:paraId="7912038E" w14:textId="77777777" w:rsidR="00403F21" w:rsidRDefault="00000000">
      <w:r>
        <w:t>- Backend: Node.js with Express (or Firebase)</w:t>
      </w:r>
    </w:p>
    <w:p w14:paraId="431F4649" w14:textId="77777777" w:rsidR="00403F21" w:rsidRDefault="00000000">
      <w:r>
        <w:t>- Database: MongoDB or Firestore</w:t>
      </w:r>
    </w:p>
    <w:p w14:paraId="21D84759" w14:textId="77777777" w:rsidR="00403F21" w:rsidRDefault="00000000">
      <w:r>
        <w:t>- Hosting: GitHub Pages or Firebase Hosting</w:t>
      </w:r>
    </w:p>
    <w:p w14:paraId="0135D93C" w14:textId="77777777" w:rsidR="00403F21" w:rsidRDefault="00403F21"/>
    <w:p w14:paraId="09DB733F" w14:textId="77777777" w:rsidR="00403F21" w:rsidRDefault="00000000">
      <w:r>
        <w:t>3. Workflow</w:t>
      </w:r>
    </w:p>
    <w:p w14:paraId="42E0DDF4" w14:textId="77777777" w:rsidR="00403F21" w:rsidRDefault="00000000">
      <w:r>
        <w:t>User opens app → Adds memory → Data saved in DB → Can view/edit/delete</w:t>
      </w:r>
    </w:p>
    <w:p w14:paraId="47AFA31C" w14:textId="77777777" w:rsidR="00403F21" w:rsidRDefault="00403F21"/>
    <w:p w14:paraId="381133A7" w14:textId="77777777" w:rsidR="00403F21" w:rsidRDefault="00000000">
      <w:r>
        <w:t>4. UI Design (high-level)</w:t>
      </w:r>
    </w:p>
    <w:p w14:paraId="06F75647" w14:textId="77777777" w:rsidR="00403F21" w:rsidRDefault="00000000">
      <w:r>
        <w:t>- Memory List Page</w:t>
      </w:r>
    </w:p>
    <w:p w14:paraId="59B595A4" w14:textId="77777777" w:rsidR="00403F21" w:rsidRDefault="00000000">
      <w:r>
        <w:t>- Add Memory Form</w:t>
      </w:r>
    </w:p>
    <w:p w14:paraId="263AA918" w14:textId="77777777" w:rsidR="00403F21" w:rsidRDefault="00000000">
      <w:r>
        <w:t>- Edit Memory Page (optional)</w:t>
      </w:r>
    </w:p>
    <w:p w14:paraId="3375C281" w14:textId="77777777" w:rsidR="00403F21" w:rsidRDefault="00403F21"/>
    <w:p w14:paraId="47B39EF6" w14:textId="77777777" w:rsidR="00403F21" w:rsidRDefault="00000000">
      <w:r>
        <w:t>5. Glossary</w:t>
      </w:r>
    </w:p>
    <w:p w14:paraId="50E623E0" w14:textId="77777777" w:rsidR="00403F21" w:rsidRDefault="00000000">
      <w:r>
        <w:t>- CRUD: Create, Read, Update, Delete</w:t>
      </w:r>
    </w:p>
    <w:p w14:paraId="27FB206B" w14:textId="77777777" w:rsidR="00403F21" w:rsidRDefault="00000000">
      <w:r>
        <w:t>- MVP: Minimum Viable Product</w:t>
      </w:r>
    </w:p>
    <w:p w14:paraId="68176CC1" w14:textId="77777777" w:rsidR="00403F21" w:rsidRDefault="00403F21"/>
    <w:p w14:paraId="65B417AE" w14:textId="77777777" w:rsidR="00403F21" w:rsidRDefault="00000000">
      <w:r>
        <w:lastRenderedPageBreak/>
        <w:t>6. References</w:t>
      </w:r>
    </w:p>
    <w:p w14:paraId="48FD59CF" w14:textId="77777777" w:rsidR="00403F21" w:rsidRDefault="00000000">
      <w:r>
        <w:t>- https://ascent.cysun.org/project/project/view/219</w:t>
      </w:r>
    </w:p>
    <w:sectPr w:rsidR="00403F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719615">
    <w:abstractNumId w:val="8"/>
  </w:num>
  <w:num w:numId="2" w16cid:durableId="797726496">
    <w:abstractNumId w:val="6"/>
  </w:num>
  <w:num w:numId="3" w16cid:durableId="114252270">
    <w:abstractNumId w:val="5"/>
  </w:num>
  <w:num w:numId="4" w16cid:durableId="615407989">
    <w:abstractNumId w:val="4"/>
  </w:num>
  <w:num w:numId="5" w16cid:durableId="434060820">
    <w:abstractNumId w:val="7"/>
  </w:num>
  <w:num w:numId="6" w16cid:durableId="1897735339">
    <w:abstractNumId w:val="3"/>
  </w:num>
  <w:num w:numId="7" w16cid:durableId="1842115347">
    <w:abstractNumId w:val="2"/>
  </w:num>
  <w:num w:numId="8" w16cid:durableId="2050492008">
    <w:abstractNumId w:val="1"/>
  </w:num>
  <w:num w:numId="9" w16cid:durableId="20514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C9A"/>
    <w:rsid w:val="0015074B"/>
    <w:rsid w:val="0029639D"/>
    <w:rsid w:val="00326F90"/>
    <w:rsid w:val="00403F21"/>
    <w:rsid w:val="006A3CC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051B6A1-099A-43D5-B833-49057A7E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Bayona-Galindo, Kevin</cp:lastModifiedBy>
  <cp:revision>2</cp:revision>
  <dcterms:created xsi:type="dcterms:W3CDTF">2013-12-23T23:15:00Z</dcterms:created>
  <dcterms:modified xsi:type="dcterms:W3CDTF">2025-05-08T04:54:00Z</dcterms:modified>
  <cp:category/>
</cp:coreProperties>
</file>