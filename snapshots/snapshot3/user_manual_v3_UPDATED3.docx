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116D" w14:textId="77777777" w:rsidR="009A56DE" w:rsidRDefault="009A56DE" w:rsidP="005A0F09">
      <w:pPr>
        <w:jc w:val="right"/>
        <w:rPr>
          <w:sz w:val="60"/>
          <w:szCs w:val="60"/>
        </w:rPr>
      </w:pPr>
    </w:p>
    <w:p w14:paraId="3A73ED77" w14:textId="1A8965E0" w:rsidR="009E138B" w:rsidRDefault="009E138B" w:rsidP="005A0F09">
      <w:pPr>
        <w:jc w:val="right"/>
        <w:rPr>
          <w:sz w:val="60"/>
          <w:szCs w:val="60"/>
        </w:rPr>
      </w:pPr>
      <w:r w:rsidRPr="005A0F09">
        <w:rPr>
          <w:sz w:val="60"/>
          <w:szCs w:val="60"/>
        </w:rPr>
        <w:t>User Manual – Want2Remember (v3)</w:t>
      </w:r>
    </w:p>
    <w:p w14:paraId="293EE01A" w14:textId="77777777" w:rsidR="005A0F09" w:rsidRPr="005A0F09" w:rsidRDefault="005A0F09" w:rsidP="005A0F09">
      <w:pPr>
        <w:jc w:val="right"/>
        <w:rPr>
          <w:sz w:val="60"/>
          <w:szCs w:val="60"/>
        </w:rPr>
      </w:pPr>
    </w:p>
    <w:p w14:paraId="0C69C2AE" w14:textId="77777777" w:rsidR="009E138B" w:rsidRDefault="009E138B" w:rsidP="005A0F09">
      <w:pPr>
        <w:jc w:val="right"/>
        <w:rPr>
          <w:sz w:val="36"/>
          <w:szCs w:val="36"/>
        </w:rPr>
      </w:pPr>
      <w:r w:rsidRPr="005A0F09">
        <w:rPr>
          <w:sz w:val="36"/>
          <w:szCs w:val="36"/>
        </w:rPr>
        <w:t>Project: Want2Remember</w:t>
      </w:r>
    </w:p>
    <w:p w14:paraId="59C68AE1" w14:textId="77777777" w:rsidR="005A0F09" w:rsidRPr="005A0F09" w:rsidRDefault="005A0F09" w:rsidP="005A0F09">
      <w:pPr>
        <w:jc w:val="right"/>
        <w:rPr>
          <w:sz w:val="36"/>
          <w:szCs w:val="36"/>
        </w:rPr>
      </w:pPr>
    </w:p>
    <w:p w14:paraId="505E3586" w14:textId="77777777" w:rsidR="009E138B" w:rsidRDefault="009E138B" w:rsidP="005A0F09">
      <w:pPr>
        <w:jc w:val="right"/>
        <w:rPr>
          <w:sz w:val="36"/>
          <w:szCs w:val="36"/>
        </w:rPr>
      </w:pPr>
      <w:r w:rsidRPr="005A0F09">
        <w:rPr>
          <w:sz w:val="36"/>
          <w:szCs w:val="36"/>
        </w:rPr>
        <w:t>Snapshot: 3 (Checkpoint 2)</w:t>
      </w:r>
    </w:p>
    <w:p w14:paraId="6F79D6D8" w14:textId="77777777" w:rsidR="005A0F09" w:rsidRPr="005A0F09" w:rsidRDefault="005A0F09" w:rsidP="005A0F09">
      <w:pPr>
        <w:jc w:val="right"/>
        <w:rPr>
          <w:sz w:val="36"/>
          <w:szCs w:val="36"/>
        </w:rPr>
      </w:pPr>
    </w:p>
    <w:p w14:paraId="493824E1" w14:textId="521E2940" w:rsidR="009E138B" w:rsidRPr="005A0F09" w:rsidRDefault="009E138B" w:rsidP="005A0F09">
      <w:pPr>
        <w:jc w:val="right"/>
        <w:rPr>
          <w:sz w:val="36"/>
          <w:szCs w:val="36"/>
        </w:rPr>
      </w:pPr>
      <w:r w:rsidRPr="005A0F09">
        <w:rPr>
          <w:sz w:val="36"/>
          <w:szCs w:val="36"/>
        </w:rPr>
        <w:t>Team Member: Kevin Bayona</w:t>
      </w:r>
      <w:r w:rsidRPr="005A0F09">
        <w:rPr>
          <w:sz w:val="36"/>
          <w:szCs w:val="36"/>
        </w:rPr>
        <w:t xml:space="preserve">-Galindo </w:t>
      </w:r>
      <w:proofErr w:type="spellStart"/>
      <w:r w:rsidRPr="005A0F09">
        <w:rPr>
          <w:sz w:val="36"/>
          <w:szCs w:val="36"/>
        </w:rPr>
        <w:t>Nikolazi</w:t>
      </w:r>
      <w:proofErr w:type="spellEnd"/>
      <w:r w:rsidRPr="005A0F09">
        <w:rPr>
          <w:sz w:val="36"/>
          <w:szCs w:val="36"/>
        </w:rPr>
        <w:t xml:space="preserve"> </w:t>
      </w:r>
      <w:proofErr w:type="spellStart"/>
      <w:r w:rsidRPr="005A0F09">
        <w:rPr>
          <w:sz w:val="36"/>
          <w:szCs w:val="36"/>
        </w:rPr>
        <w:t>Tartinsky</w:t>
      </w:r>
      <w:proofErr w:type="spellEnd"/>
    </w:p>
    <w:p w14:paraId="40E1CDD4" w14:textId="77777777" w:rsidR="009E138B" w:rsidRDefault="009E138B" w:rsidP="009E138B"/>
    <w:p w14:paraId="2BF59C36" w14:textId="77777777" w:rsidR="00FD1D3F" w:rsidRDefault="00FD1D3F" w:rsidP="009E138B"/>
    <w:p w14:paraId="45B7CEE3" w14:textId="77777777" w:rsidR="00FD1D3F" w:rsidRDefault="00FD1D3F" w:rsidP="009E138B"/>
    <w:p w14:paraId="142ED25A" w14:textId="77777777" w:rsidR="00FD1D3F" w:rsidRDefault="00FD1D3F" w:rsidP="009E138B"/>
    <w:p w14:paraId="724F4FF1" w14:textId="77777777" w:rsidR="00FD1D3F" w:rsidRDefault="00FD1D3F" w:rsidP="009E138B"/>
    <w:p w14:paraId="030FE313" w14:textId="77777777" w:rsidR="00FD1D3F" w:rsidRDefault="00FD1D3F" w:rsidP="009E138B"/>
    <w:p w14:paraId="3C602002" w14:textId="77777777" w:rsidR="00FD1D3F" w:rsidRDefault="00FD1D3F" w:rsidP="009E138B"/>
    <w:p w14:paraId="235B66B1" w14:textId="77777777" w:rsidR="00FD1D3F" w:rsidRDefault="00FD1D3F" w:rsidP="009E138B"/>
    <w:p w14:paraId="25BD0341" w14:textId="77777777" w:rsidR="00FD1D3F" w:rsidRDefault="00FD1D3F" w:rsidP="009E138B"/>
    <w:p w14:paraId="1F88DA6C" w14:textId="77777777" w:rsidR="009A56DE" w:rsidRDefault="009A56DE" w:rsidP="009E138B"/>
    <w:p w14:paraId="30E7ACA9" w14:textId="77777777" w:rsidR="009A56DE" w:rsidRDefault="009A56DE" w:rsidP="009E138B"/>
    <w:p w14:paraId="303350D4" w14:textId="60301D7A" w:rsidR="009E138B" w:rsidRPr="00FD1D3F" w:rsidRDefault="009E138B" w:rsidP="009E138B">
      <w:pPr>
        <w:rPr>
          <w:b/>
          <w:bCs/>
          <w:sz w:val="36"/>
          <w:szCs w:val="36"/>
        </w:rPr>
      </w:pPr>
      <w:r w:rsidRPr="00FD1D3F">
        <w:rPr>
          <w:b/>
          <w:bCs/>
          <w:sz w:val="36"/>
          <w:szCs w:val="36"/>
        </w:rPr>
        <w:t>Project Description</w:t>
      </w:r>
    </w:p>
    <w:p w14:paraId="3BB09468" w14:textId="77777777" w:rsidR="009E138B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Want2Remember is a simple browser-based app that allows users to save and manage memories, such as notes and ideas. In Snapshot 3, delete functionality has been added.</w:t>
      </w:r>
    </w:p>
    <w:p w14:paraId="60904E28" w14:textId="77777777" w:rsidR="00FD1D3F" w:rsidRPr="00FD1D3F" w:rsidRDefault="00FD1D3F" w:rsidP="009E138B">
      <w:pPr>
        <w:rPr>
          <w:sz w:val="24"/>
          <w:szCs w:val="24"/>
        </w:rPr>
      </w:pPr>
    </w:p>
    <w:p w14:paraId="003A26E3" w14:textId="77777777" w:rsidR="009E138B" w:rsidRPr="00FD1D3F" w:rsidRDefault="009E138B" w:rsidP="009E138B">
      <w:pPr>
        <w:rPr>
          <w:b/>
          <w:bCs/>
          <w:sz w:val="36"/>
          <w:szCs w:val="36"/>
        </w:rPr>
      </w:pPr>
      <w:r w:rsidRPr="00FD1D3F">
        <w:rPr>
          <w:b/>
          <w:bCs/>
          <w:sz w:val="36"/>
          <w:szCs w:val="36"/>
        </w:rPr>
        <w:t>Features Added in Snapshot 3:</w:t>
      </w:r>
    </w:p>
    <w:p w14:paraId="51F2826B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- Delete Button: Each memory now includes a "X" button that removes the memory from the list.</w:t>
      </w:r>
    </w:p>
    <w:p w14:paraId="5F82264D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 xml:space="preserve">- </w:t>
      </w:r>
      <w:proofErr w:type="spellStart"/>
      <w:r w:rsidRPr="00FD1D3F">
        <w:rPr>
          <w:sz w:val="24"/>
          <w:szCs w:val="24"/>
        </w:rPr>
        <w:t>localStorage</w:t>
      </w:r>
      <w:proofErr w:type="spellEnd"/>
      <w:r w:rsidRPr="00FD1D3F">
        <w:rPr>
          <w:sz w:val="24"/>
          <w:szCs w:val="24"/>
        </w:rPr>
        <w:t xml:space="preserve"> Sync: When a memory is deleted, it is also removed from </w:t>
      </w:r>
      <w:proofErr w:type="spellStart"/>
      <w:r w:rsidRPr="00FD1D3F">
        <w:rPr>
          <w:sz w:val="24"/>
          <w:szCs w:val="24"/>
        </w:rPr>
        <w:t>localStorage</w:t>
      </w:r>
      <w:proofErr w:type="spellEnd"/>
      <w:r w:rsidRPr="00FD1D3F">
        <w:rPr>
          <w:sz w:val="24"/>
          <w:szCs w:val="24"/>
        </w:rPr>
        <w:t>.</w:t>
      </w:r>
    </w:p>
    <w:p w14:paraId="1F0441A0" w14:textId="77777777" w:rsidR="009E138B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- Real-Time UI Updates: The memory list updates instantly without needing a page refresh.</w:t>
      </w:r>
    </w:p>
    <w:p w14:paraId="4E44F1E0" w14:textId="77777777" w:rsidR="00FD1D3F" w:rsidRPr="00FD1D3F" w:rsidRDefault="00FD1D3F" w:rsidP="009E138B">
      <w:pPr>
        <w:rPr>
          <w:sz w:val="24"/>
          <w:szCs w:val="24"/>
        </w:rPr>
      </w:pPr>
    </w:p>
    <w:p w14:paraId="01564EF3" w14:textId="77777777" w:rsidR="009E138B" w:rsidRPr="00FD1D3F" w:rsidRDefault="009E138B" w:rsidP="009E138B">
      <w:pPr>
        <w:rPr>
          <w:b/>
          <w:bCs/>
          <w:sz w:val="36"/>
          <w:szCs w:val="36"/>
        </w:rPr>
      </w:pPr>
      <w:r w:rsidRPr="00FD1D3F">
        <w:rPr>
          <w:b/>
          <w:bCs/>
          <w:sz w:val="36"/>
          <w:szCs w:val="36"/>
        </w:rPr>
        <w:t>How to Use the App</w:t>
      </w:r>
    </w:p>
    <w:p w14:paraId="671F801D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1. Open `index.html` in your browser.</w:t>
      </w:r>
    </w:p>
    <w:p w14:paraId="3E82CF73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2. Enter a title and note in the form.</w:t>
      </w:r>
    </w:p>
    <w:p w14:paraId="3B5D37D5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3. Click "Save Memory".</w:t>
      </w:r>
    </w:p>
    <w:p w14:paraId="0233C40B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4. Your memory will appear in the list.</w:t>
      </w:r>
    </w:p>
    <w:p w14:paraId="16F48F6C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5. Click the "X" next to a memory to delete it.</w:t>
      </w:r>
    </w:p>
    <w:p w14:paraId="3F2EE945" w14:textId="77777777" w:rsidR="009E138B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6. Refresh the page — deleted memories stay gone.</w:t>
      </w:r>
    </w:p>
    <w:p w14:paraId="090A3A56" w14:textId="77777777" w:rsidR="00FD1D3F" w:rsidRPr="00FD1D3F" w:rsidRDefault="00FD1D3F" w:rsidP="009E138B">
      <w:pPr>
        <w:rPr>
          <w:sz w:val="24"/>
          <w:szCs w:val="24"/>
        </w:rPr>
      </w:pPr>
    </w:p>
    <w:p w14:paraId="05B7CE0B" w14:textId="77777777" w:rsidR="009E138B" w:rsidRPr="00FD1D3F" w:rsidRDefault="009E138B" w:rsidP="009E138B">
      <w:pPr>
        <w:rPr>
          <w:b/>
          <w:bCs/>
          <w:sz w:val="36"/>
          <w:szCs w:val="36"/>
        </w:rPr>
      </w:pPr>
      <w:r w:rsidRPr="00FD1D3F">
        <w:rPr>
          <w:b/>
          <w:bCs/>
          <w:sz w:val="36"/>
          <w:szCs w:val="36"/>
        </w:rPr>
        <w:t>Technical Requirements</w:t>
      </w:r>
    </w:p>
    <w:p w14:paraId="77682487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- Works in modern browsers (Chrome, Firefox, Edge)</w:t>
      </w:r>
    </w:p>
    <w:p w14:paraId="714E5982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- No installation or login required</w:t>
      </w:r>
    </w:p>
    <w:p w14:paraId="65CCC3D7" w14:textId="77777777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 xml:space="preserve">- Uses browser </w:t>
      </w:r>
      <w:proofErr w:type="spellStart"/>
      <w:r w:rsidRPr="00FD1D3F">
        <w:rPr>
          <w:sz w:val="24"/>
          <w:szCs w:val="24"/>
        </w:rPr>
        <w:t>localStorage</w:t>
      </w:r>
      <w:proofErr w:type="spellEnd"/>
      <w:r w:rsidRPr="00FD1D3F">
        <w:rPr>
          <w:sz w:val="24"/>
          <w:szCs w:val="24"/>
        </w:rPr>
        <w:t xml:space="preserve"> for persistence</w:t>
      </w:r>
    </w:p>
    <w:p w14:paraId="632E7AE0" w14:textId="77777777" w:rsidR="009A56DE" w:rsidRDefault="009A56DE" w:rsidP="009E138B">
      <w:pPr>
        <w:rPr>
          <w:sz w:val="24"/>
          <w:szCs w:val="24"/>
        </w:rPr>
      </w:pPr>
    </w:p>
    <w:p w14:paraId="7B81F36E" w14:textId="42D792FB" w:rsidR="009E138B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How to Access</w:t>
      </w:r>
    </w:p>
    <w:p w14:paraId="626B3365" w14:textId="4364CB7B" w:rsidR="000C1DC2" w:rsidRPr="00FD1D3F" w:rsidRDefault="009E138B" w:rsidP="009E138B">
      <w:pPr>
        <w:rPr>
          <w:sz w:val="24"/>
          <w:szCs w:val="24"/>
        </w:rPr>
      </w:pPr>
      <w:r w:rsidRPr="00FD1D3F">
        <w:rPr>
          <w:sz w:val="24"/>
          <w:szCs w:val="24"/>
        </w:rPr>
        <w:t>Open `public/index.html` from the project folder in any browser.</w:t>
      </w:r>
    </w:p>
    <w:sectPr w:rsidR="000C1DC2" w:rsidRPr="00FD1D3F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7DEA" w14:textId="77777777" w:rsidR="005A0F09" w:rsidRDefault="005A0F09" w:rsidP="005A0F09">
      <w:pPr>
        <w:spacing w:after="0" w:line="240" w:lineRule="auto"/>
      </w:pPr>
      <w:r>
        <w:separator/>
      </w:r>
    </w:p>
  </w:endnote>
  <w:endnote w:type="continuationSeparator" w:id="0">
    <w:p w14:paraId="7DF76214" w14:textId="77777777" w:rsidR="005A0F09" w:rsidRDefault="005A0F09" w:rsidP="005A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822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D73FB" w14:textId="5621CB4F" w:rsidR="00FD1D3F" w:rsidRDefault="00FD1D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1ABA9E" w14:textId="77777777" w:rsidR="00FD1D3F" w:rsidRDefault="00FD1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5ABE" w14:textId="77777777" w:rsidR="005A0F09" w:rsidRDefault="005A0F09" w:rsidP="005A0F09">
      <w:pPr>
        <w:spacing w:after="0" w:line="240" w:lineRule="auto"/>
      </w:pPr>
      <w:r>
        <w:separator/>
      </w:r>
    </w:p>
  </w:footnote>
  <w:footnote w:type="continuationSeparator" w:id="0">
    <w:p w14:paraId="58FC0DB9" w14:textId="77777777" w:rsidR="005A0F09" w:rsidRDefault="005A0F09" w:rsidP="005A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2667F" w14:textId="2B51A225" w:rsidR="005A0F09" w:rsidRDefault="005A0F09">
    <w:pPr>
      <w:pStyle w:val="Header"/>
    </w:pPr>
    <w:r>
      <w:t xml:space="preserve">Jacob </w:t>
    </w:r>
    <w:r w:rsidR="00FD1D3F">
      <w:t>Valenzuela</w:t>
    </w:r>
    <w:r>
      <w:tab/>
    </w:r>
    <w:r>
      <w:tab/>
      <w:t>User Manual</w:t>
    </w:r>
    <w:r w:rsidR="00FD1D3F">
      <w:t xml:space="preserve"> – Want2Remember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66169">
    <w:abstractNumId w:val="8"/>
  </w:num>
  <w:num w:numId="2" w16cid:durableId="2147234742">
    <w:abstractNumId w:val="6"/>
  </w:num>
  <w:num w:numId="3" w16cid:durableId="1441802402">
    <w:abstractNumId w:val="5"/>
  </w:num>
  <w:num w:numId="4" w16cid:durableId="1430546930">
    <w:abstractNumId w:val="4"/>
  </w:num>
  <w:num w:numId="5" w16cid:durableId="856891623">
    <w:abstractNumId w:val="7"/>
  </w:num>
  <w:num w:numId="6" w16cid:durableId="2125494130">
    <w:abstractNumId w:val="3"/>
  </w:num>
  <w:num w:numId="7" w16cid:durableId="329215119">
    <w:abstractNumId w:val="2"/>
  </w:num>
  <w:num w:numId="8" w16cid:durableId="2058122186">
    <w:abstractNumId w:val="1"/>
  </w:num>
  <w:num w:numId="9" w16cid:durableId="75427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DC2"/>
    <w:rsid w:val="0015074B"/>
    <w:rsid w:val="0029639D"/>
    <w:rsid w:val="00326F90"/>
    <w:rsid w:val="005A0F09"/>
    <w:rsid w:val="009A56DE"/>
    <w:rsid w:val="009E138B"/>
    <w:rsid w:val="00AA1D8D"/>
    <w:rsid w:val="00B259C4"/>
    <w:rsid w:val="00B47730"/>
    <w:rsid w:val="00BD6C6B"/>
    <w:rsid w:val="00CB0664"/>
    <w:rsid w:val="00FC693F"/>
    <w:rsid w:val="00FD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B6A6DC3-FBC2-4AB3-81A7-E9E92D2E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6</cp:revision>
  <dcterms:created xsi:type="dcterms:W3CDTF">2013-12-23T23:15:00Z</dcterms:created>
  <dcterms:modified xsi:type="dcterms:W3CDTF">2025-05-08T05:22:00Z</dcterms:modified>
  <cp:category/>
</cp:coreProperties>
</file>