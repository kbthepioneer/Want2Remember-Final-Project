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D37F" w14:textId="77777777" w:rsidR="00DB329D" w:rsidRPr="00F96106" w:rsidRDefault="00DB329D" w:rsidP="002C2014">
      <w:pPr>
        <w:jc w:val="right"/>
        <w:rPr>
          <w:sz w:val="60"/>
          <w:szCs w:val="60"/>
        </w:rPr>
      </w:pPr>
    </w:p>
    <w:p w14:paraId="74DF72D9" w14:textId="4222A7F9" w:rsidR="002C2014" w:rsidRPr="00F96106" w:rsidRDefault="002C2014" w:rsidP="002C2014">
      <w:pPr>
        <w:jc w:val="right"/>
        <w:rPr>
          <w:rFonts w:cs="Times New Roman"/>
          <w:sz w:val="60"/>
          <w:szCs w:val="60"/>
        </w:rPr>
      </w:pPr>
      <w:r w:rsidRPr="00F96106">
        <w:rPr>
          <w:rFonts w:cs="Times New Roman"/>
          <w:sz w:val="60"/>
          <w:szCs w:val="60"/>
        </w:rPr>
        <w:t>Software Design Document (SDD) – Want2Remember (v3)</w:t>
      </w:r>
    </w:p>
    <w:p w14:paraId="19A09FE4" w14:textId="77777777" w:rsidR="00DB329D" w:rsidRPr="00F96106" w:rsidRDefault="00DB329D" w:rsidP="002C2014">
      <w:pPr>
        <w:jc w:val="right"/>
        <w:rPr>
          <w:rFonts w:cs="Times New Roman"/>
          <w:sz w:val="60"/>
          <w:szCs w:val="60"/>
        </w:rPr>
      </w:pPr>
    </w:p>
    <w:p w14:paraId="3B45E392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  <w:r w:rsidRPr="00F96106">
        <w:rPr>
          <w:rFonts w:cs="Times New Roman"/>
          <w:sz w:val="36"/>
          <w:szCs w:val="36"/>
        </w:rPr>
        <w:t>Project Name: Want2Remember</w:t>
      </w:r>
    </w:p>
    <w:p w14:paraId="600CDD96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033831E2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  <w:r w:rsidRPr="00F96106">
        <w:rPr>
          <w:rFonts w:cs="Times New Roman"/>
          <w:sz w:val="36"/>
          <w:szCs w:val="36"/>
        </w:rPr>
        <w:t>Snapshot: 3 (Checkpoint 2)</w:t>
      </w:r>
    </w:p>
    <w:p w14:paraId="03A660AA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1DDE566A" w14:textId="638646F9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  <w:r w:rsidRPr="00F96106">
        <w:rPr>
          <w:rFonts w:cs="Times New Roman"/>
          <w:sz w:val="36"/>
          <w:szCs w:val="36"/>
        </w:rPr>
        <w:t>Team Member: Kevin Bayona</w:t>
      </w:r>
      <w:r w:rsidRPr="00F96106">
        <w:rPr>
          <w:rFonts w:cs="Times New Roman"/>
          <w:sz w:val="36"/>
          <w:szCs w:val="36"/>
        </w:rPr>
        <w:t xml:space="preserve">-Galindo &amp; </w:t>
      </w:r>
      <w:proofErr w:type="spellStart"/>
      <w:r w:rsidRPr="00F96106">
        <w:rPr>
          <w:rFonts w:cs="Times New Roman"/>
          <w:sz w:val="36"/>
          <w:szCs w:val="36"/>
        </w:rPr>
        <w:t>Nikolazi</w:t>
      </w:r>
      <w:proofErr w:type="spellEnd"/>
      <w:r w:rsidRPr="00F96106">
        <w:rPr>
          <w:rFonts w:cs="Times New Roman"/>
          <w:sz w:val="36"/>
          <w:szCs w:val="36"/>
        </w:rPr>
        <w:t xml:space="preserve"> </w:t>
      </w:r>
      <w:proofErr w:type="spellStart"/>
      <w:r w:rsidRPr="00F96106">
        <w:rPr>
          <w:rFonts w:cs="Times New Roman"/>
          <w:sz w:val="36"/>
          <w:szCs w:val="36"/>
        </w:rPr>
        <w:t>Tartinsky</w:t>
      </w:r>
      <w:proofErr w:type="spellEnd"/>
    </w:p>
    <w:p w14:paraId="74FE2A26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0A4B4B24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3FC1DFC5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52DDFF54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6F6608CA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282F0FE6" w14:textId="77777777" w:rsidR="002C2014" w:rsidRPr="00F96106" w:rsidRDefault="002C2014" w:rsidP="002C2014">
      <w:pPr>
        <w:jc w:val="right"/>
        <w:rPr>
          <w:rFonts w:cs="Times New Roman"/>
          <w:sz w:val="36"/>
          <w:szCs w:val="36"/>
        </w:rPr>
      </w:pPr>
    </w:p>
    <w:p w14:paraId="12D6A815" w14:textId="77777777" w:rsidR="00DB329D" w:rsidRPr="00F96106" w:rsidRDefault="00DB329D" w:rsidP="002C2014">
      <w:pPr>
        <w:rPr>
          <w:rFonts w:cs="Times New Roman"/>
          <w:sz w:val="36"/>
          <w:szCs w:val="36"/>
        </w:rPr>
      </w:pPr>
    </w:p>
    <w:p w14:paraId="3E047417" w14:textId="77777777" w:rsidR="00DB329D" w:rsidRPr="00F96106" w:rsidRDefault="00DB329D" w:rsidP="002C2014">
      <w:pPr>
        <w:rPr>
          <w:rFonts w:cs="Times New Roman"/>
        </w:rPr>
      </w:pPr>
    </w:p>
    <w:p w14:paraId="75B113FF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lastRenderedPageBreak/>
        <w:t>1. Introduction</w:t>
      </w:r>
    </w:p>
    <w:p w14:paraId="255906C3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Purpose: This version updates the system design to include memory deletion functionality and improved UI state management.</w:t>
      </w:r>
    </w:p>
    <w:p w14:paraId="63653AAF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Audience: Instructor, developers, testers</w:t>
      </w:r>
    </w:p>
    <w:p w14:paraId="696560E5" w14:textId="77777777" w:rsidR="00DB329D" w:rsidRPr="00F96106" w:rsidRDefault="00DB329D" w:rsidP="002C2014">
      <w:pPr>
        <w:rPr>
          <w:rFonts w:cs="Times New Roman"/>
        </w:rPr>
      </w:pPr>
    </w:p>
    <w:p w14:paraId="3D892F3B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2. System Architecture</w:t>
      </w:r>
    </w:p>
    <w:p w14:paraId="52E5B43D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Frontend: HTML/CSS/JavaScript (no framework)</w:t>
      </w:r>
    </w:p>
    <w:p w14:paraId="51405EC7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Backend: None (data stored client-side)</w:t>
      </w:r>
    </w:p>
    <w:p w14:paraId="2D80D13C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Data Storage: 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 xml:space="preserve"> – browser-based persistent storage</w:t>
      </w:r>
    </w:p>
    <w:p w14:paraId="7DC0573F" w14:textId="77777777" w:rsidR="00DB329D" w:rsidRPr="00F96106" w:rsidRDefault="00DB329D" w:rsidP="002C2014">
      <w:pPr>
        <w:rPr>
          <w:rFonts w:cs="Times New Roman"/>
        </w:rPr>
      </w:pPr>
    </w:p>
    <w:p w14:paraId="41E7B593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3. Component Overview</w:t>
      </w:r>
    </w:p>
    <w:p w14:paraId="712DACE1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- Memory Input Form: Allows entry of title and note</w:t>
      </w:r>
    </w:p>
    <w:p w14:paraId="004E23D6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- Memory List Display: Shows all saved memories</w:t>
      </w:r>
    </w:p>
    <w:p w14:paraId="50C17207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- Delete Functionality: Each memory has a “X” button to remove it from both the list and </w:t>
      </w:r>
      <w:proofErr w:type="spellStart"/>
      <w:r w:rsidRPr="00F96106">
        <w:rPr>
          <w:rFonts w:cs="Times New Roman"/>
        </w:rPr>
        <w:t>localStorage</w:t>
      </w:r>
      <w:proofErr w:type="spellEnd"/>
    </w:p>
    <w:p w14:paraId="01277474" w14:textId="77777777" w:rsidR="00DB329D" w:rsidRPr="00F96106" w:rsidRDefault="00DB329D" w:rsidP="002C2014">
      <w:pPr>
        <w:rPr>
          <w:rFonts w:cs="Times New Roman"/>
        </w:rPr>
      </w:pPr>
    </w:p>
    <w:p w14:paraId="2840539B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4. Workflow Summary</w:t>
      </w:r>
    </w:p>
    <w:p w14:paraId="46D43A19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1. User opens `index.html`</w:t>
      </w:r>
    </w:p>
    <w:p w14:paraId="56C5B449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2. Existing memories load from `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>`</w:t>
      </w:r>
    </w:p>
    <w:p w14:paraId="79A2413D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3. User adds a new memory (form submission)</w:t>
      </w:r>
    </w:p>
    <w:p w14:paraId="60ADB080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4. Memory is appended to the list and saved to `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>`</w:t>
      </w:r>
    </w:p>
    <w:p w14:paraId="02591BB6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5. User clicks “X” to delete a memory</w:t>
      </w:r>
    </w:p>
    <w:p w14:paraId="2F88B63D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6. Memory is removed from the UI and from `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>`</w:t>
      </w:r>
    </w:p>
    <w:p w14:paraId="5B523684" w14:textId="77777777" w:rsidR="00DB329D" w:rsidRPr="00F96106" w:rsidRDefault="00DB329D" w:rsidP="002C2014">
      <w:pPr>
        <w:rPr>
          <w:rFonts w:cs="Times New Roman"/>
        </w:rPr>
      </w:pPr>
    </w:p>
    <w:p w14:paraId="2AC40094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5. UI Details</w:t>
      </w:r>
    </w:p>
    <w:p w14:paraId="3C570402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lastRenderedPageBreak/>
        <w:t xml:space="preserve">- `&lt;form&gt;` with input and </w:t>
      </w:r>
      <w:proofErr w:type="spellStart"/>
      <w:r w:rsidRPr="00F96106">
        <w:rPr>
          <w:rFonts w:cs="Times New Roman"/>
        </w:rPr>
        <w:t>textarea</w:t>
      </w:r>
      <w:proofErr w:type="spellEnd"/>
      <w:r w:rsidRPr="00F96106">
        <w:rPr>
          <w:rFonts w:cs="Times New Roman"/>
        </w:rPr>
        <w:t xml:space="preserve"> fields</w:t>
      </w:r>
    </w:p>
    <w:p w14:paraId="71419D2F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- `&lt;</w:t>
      </w:r>
      <w:proofErr w:type="spellStart"/>
      <w:r w:rsidRPr="00F96106">
        <w:rPr>
          <w:rFonts w:cs="Times New Roman"/>
        </w:rPr>
        <w:t>ul</w:t>
      </w:r>
      <w:proofErr w:type="spellEnd"/>
      <w:r w:rsidRPr="00F96106">
        <w:rPr>
          <w:rFonts w:cs="Times New Roman"/>
        </w:rPr>
        <w:t>&gt;` list where each `&lt;li&gt;` contains:</w:t>
      </w:r>
    </w:p>
    <w:p w14:paraId="7D3819D1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  - Bolded title</w:t>
      </w:r>
    </w:p>
    <w:p w14:paraId="6C436FF8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  - Note text</w:t>
      </w:r>
    </w:p>
    <w:p w14:paraId="722B5F79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  - Delete button (X)</w:t>
      </w:r>
    </w:p>
    <w:p w14:paraId="713776CE" w14:textId="77777777" w:rsidR="00DB329D" w:rsidRPr="00F96106" w:rsidRDefault="00DB329D" w:rsidP="002C2014">
      <w:pPr>
        <w:rPr>
          <w:rFonts w:cs="Times New Roman"/>
        </w:rPr>
      </w:pPr>
    </w:p>
    <w:p w14:paraId="04FA91D5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6. Glossary</w:t>
      </w:r>
    </w:p>
    <w:p w14:paraId="1BB94903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>- DOM: Document Object Model</w:t>
      </w:r>
    </w:p>
    <w:p w14:paraId="2E32A725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- 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>: Browser API for saving key-value pairs locally</w:t>
      </w:r>
    </w:p>
    <w:p w14:paraId="684312FA" w14:textId="77777777" w:rsidR="002C2014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- CRUD: Create, Read, Update, </w:t>
      </w:r>
      <w:proofErr w:type="gramStart"/>
      <w:r w:rsidRPr="00F96106">
        <w:rPr>
          <w:rFonts w:cs="Times New Roman"/>
        </w:rPr>
        <w:t>Delete</w:t>
      </w:r>
      <w:proofErr w:type="gramEnd"/>
      <w:r w:rsidRPr="00F96106">
        <w:rPr>
          <w:rFonts w:cs="Times New Roman"/>
        </w:rPr>
        <w:t xml:space="preserve"> (now supports C, R, and D)</w:t>
      </w:r>
    </w:p>
    <w:p w14:paraId="7E3EC175" w14:textId="77777777" w:rsidR="00DB329D" w:rsidRPr="00F96106" w:rsidRDefault="00DB329D" w:rsidP="002C2014">
      <w:pPr>
        <w:rPr>
          <w:rFonts w:cs="Times New Roman"/>
        </w:rPr>
      </w:pPr>
    </w:p>
    <w:p w14:paraId="703BE72B" w14:textId="77777777" w:rsidR="002C2014" w:rsidRPr="00F96106" w:rsidRDefault="002C2014" w:rsidP="002C2014">
      <w:pPr>
        <w:rPr>
          <w:rFonts w:cs="Times New Roman"/>
          <w:b/>
          <w:bCs/>
          <w:sz w:val="36"/>
          <w:szCs w:val="36"/>
        </w:rPr>
      </w:pPr>
      <w:r w:rsidRPr="00F96106">
        <w:rPr>
          <w:rFonts w:cs="Times New Roman"/>
          <w:b/>
          <w:bCs/>
          <w:sz w:val="36"/>
          <w:szCs w:val="36"/>
        </w:rPr>
        <w:t>7. References</w:t>
      </w:r>
    </w:p>
    <w:p w14:paraId="6CE1DC3D" w14:textId="45206178" w:rsidR="002A12C1" w:rsidRPr="00F96106" w:rsidRDefault="002C2014" w:rsidP="002C2014">
      <w:pPr>
        <w:rPr>
          <w:rFonts w:cs="Times New Roman"/>
        </w:rPr>
      </w:pPr>
      <w:r w:rsidRPr="00F96106">
        <w:rPr>
          <w:rFonts w:cs="Times New Roman"/>
        </w:rPr>
        <w:t xml:space="preserve">MDN Web Docs on </w:t>
      </w:r>
      <w:proofErr w:type="spellStart"/>
      <w:r w:rsidRPr="00F96106">
        <w:rPr>
          <w:rFonts w:cs="Times New Roman"/>
        </w:rPr>
        <w:t>localStorage</w:t>
      </w:r>
      <w:proofErr w:type="spellEnd"/>
      <w:r w:rsidRPr="00F96106">
        <w:rPr>
          <w:rFonts w:cs="Times New Roman"/>
        </w:rPr>
        <w:t>: https://developer.mozilla.org/en-US/docs/Web/API/Window/localStorage</w:t>
      </w:r>
    </w:p>
    <w:sectPr w:rsidR="002A12C1" w:rsidRPr="00F96106" w:rsidSect="00DB329D">
      <w:headerReference w:type="default" r:id="rId8"/>
      <w:footerReference w:type="default" r:id="rId9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030D" w14:textId="77777777" w:rsidR="00E75C8E" w:rsidRDefault="00E75C8E" w:rsidP="00DB329D">
      <w:pPr>
        <w:spacing w:after="0" w:line="240" w:lineRule="auto"/>
      </w:pPr>
      <w:r>
        <w:separator/>
      </w:r>
    </w:p>
  </w:endnote>
  <w:endnote w:type="continuationSeparator" w:id="0">
    <w:p w14:paraId="18A3043F" w14:textId="77777777" w:rsidR="00E75C8E" w:rsidRDefault="00E75C8E" w:rsidP="00DB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253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494B3" w14:textId="509A15E0" w:rsidR="00DB329D" w:rsidRDefault="00DB3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9F645" w14:textId="77777777" w:rsidR="00DB329D" w:rsidRDefault="00DB3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AF40" w14:textId="77777777" w:rsidR="00E75C8E" w:rsidRDefault="00E75C8E" w:rsidP="00DB329D">
      <w:pPr>
        <w:spacing w:after="0" w:line="240" w:lineRule="auto"/>
      </w:pPr>
      <w:r>
        <w:separator/>
      </w:r>
    </w:p>
  </w:footnote>
  <w:footnote w:type="continuationSeparator" w:id="0">
    <w:p w14:paraId="14AE8460" w14:textId="77777777" w:rsidR="00E75C8E" w:rsidRDefault="00E75C8E" w:rsidP="00DB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9B75" w14:textId="15958C29" w:rsidR="00DB329D" w:rsidRDefault="00DB329D">
    <w:pPr>
      <w:pStyle w:val="Header"/>
    </w:pPr>
    <w:r>
      <w:t>Jacob Valenzuela</w:t>
    </w:r>
    <w:r>
      <w:tab/>
    </w:r>
    <w:r>
      <w:tab/>
      <w:t>Software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921972">
    <w:abstractNumId w:val="8"/>
  </w:num>
  <w:num w:numId="2" w16cid:durableId="27265421">
    <w:abstractNumId w:val="6"/>
  </w:num>
  <w:num w:numId="3" w16cid:durableId="694964562">
    <w:abstractNumId w:val="5"/>
  </w:num>
  <w:num w:numId="4" w16cid:durableId="419906877">
    <w:abstractNumId w:val="4"/>
  </w:num>
  <w:num w:numId="5" w16cid:durableId="1584994969">
    <w:abstractNumId w:val="7"/>
  </w:num>
  <w:num w:numId="6" w16cid:durableId="162280114">
    <w:abstractNumId w:val="3"/>
  </w:num>
  <w:num w:numId="7" w16cid:durableId="312607529">
    <w:abstractNumId w:val="2"/>
  </w:num>
  <w:num w:numId="8" w16cid:durableId="1055860812">
    <w:abstractNumId w:val="1"/>
  </w:num>
  <w:num w:numId="9" w16cid:durableId="117784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2C1"/>
    <w:rsid w:val="002C2014"/>
    <w:rsid w:val="00326F90"/>
    <w:rsid w:val="00553B12"/>
    <w:rsid w:val="00AA1D8D"/>
    <w:rsid w:val="00B47730"/>
    <w:rsid w:val="00CA1970"/>
    <w:rsid w:val="00CB0664"/>
    <w:rsid w:val="00DB329D"/>
    <w:rsid w:val="00E75C8E"/>
    <w:rsid w:val="00F96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9EF72DA-C158-4BA7-A1E0-59D0AD2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5</cp:revision>
  <dcterms:created xsi:type="dcterms:W3CDTF">2013-12-23T23:15:00Z</dcterms:created>
  <dcterms:modified xsi:type="dcterms:W3CDTF">2025-05-08T01:53:00Z</dcterms:modified>
  <cp:category/>
</cp:coreProperties>
</file>